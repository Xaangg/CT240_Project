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EE82" w14:textId="77777777" w:rsidR="005C3A64" w:rsidRPr="000D35EB" w:rsidRDefault="005C3A64">
      <w:pPr>
        <w:pBdr>
          <w:top w:val="single" w:sz="36" w:space="1" w:color="000000"/>
        </w:pBdr>
        <w:spacing w:before="240" w:line="240" w:lineRule="auto"/>
        <w:ind w:left="2" w:hanging="4"/>
        <w:jc w:val="right"/>
        <w:rPr>
          <w:rFonts w:ascii="Arial" w:eastAsia="Arial" w:hAnsi="Arial" w:cs="Arial"/>
          <w:b/>
          <w:color w:val="000000"/>
          <w:sz w:val="40"/>
          <w:szCs w:val="40"/>
        </w:rPr>
      </w:pPr>
    </w:p>
    <w:p w14:paraId="3228B470" w14:textId="77777777" w:rsidR="005C3A64" w:rsidRPr="000D35EB" w:rsidRDefault="00AB74F3">
      <w:pPr>
        <w:pStyle w:val="Title"/>
        <w:ind w:left="4" w:hanging="6"/>
        <w:rPr>
          <w:rFonts w:cs="Arial"/>
        </w:rPr>
      </w:pPr>
      <w:r w:rsidRPr="000D35EB">
        <w:rPr>
          <w:rFonts w:cs="Arial"/>
        </w:rPr>
        <w:t>Đặc Tả Yêu Cầu Phần Mềm</w:t>
      </w:r>
    </w:p>
    <w:p w14:paraId="5E9F03E7" w14:textId="77777777" w:rsidR="005C3A64" w:rsidRPr="000D35EB" w:rsidRDefault="00AB74F3">
      <w:pPr>
        <w:pStyle w:val="Title"/>
        <w:spacing w:before="0" w:after="400"/>
        <w:ind w:left="2" w:hanging="4"/>
        <w:rPr>
          <w:rFonts w:cs="Arial"/>
          <w:sz w:val="40"/>
          <w:szCs w:val="40"/>
        </w:rPr>
      </w:pPr>
      <w:r w:rsidRPr="000D35EB">
        <w:rPr>
          <w:rFonts w:cs="Arial"/>
          <w:sz w:val="40"/>
          <w:szCs w:val="40"/>
        </w:rPr>
        <w:t>cho</w:t>
      </w:r>
    </w:p>
    <w:p w14:paraId="15659F3E" w14:textId="1D850782" w:rsidR="005C3A64" w:rsidRPr="000D35EB" w:rsidRDefault="00AB74F3">
      <w:pPr>
        <w:pStyle w:val="Title"/>
        <w:ind w:left="4" w:hanging="6"/>
        <w:rPr>
          <w:rFonts w:cs="Arial"/>
        </w:rPr>
      </w:pPr>
      <w:r w:rsidRPr="000D35EB">
        <w:rPr>
          <w:rFonts w:cs="Arial"/>
        </w:rPr>
        <w:t xml:space="preserve">ỨNG DỤNG </w:t>
      </w:r>
      <w:r w:rsidR="005D34BC">
        <w:rPr>
          <w:rFonts w:cs="Arial"/>
        </w:rPr>
        <w:t>WEB CHAT</w:t>
      </w:r>
    </w:p>
    <w:p w14:paraId="769ADDB2" w14:textId="77777777" w:rsidR="005C3A64" w:rsidRPr="000D35EB" w:rsidRDefault="00AB74F3">
      <w:pPr>
        <w:spacing w:before="240" w:after="720" w:line="240" w:lineRule="auto"/>
        <w:ind w:left="1" w:hanging="3"/>
        <w:jc w:val="right"/>
        <w:rPr>
          <w:rFonts w:ascii="Arial" w:eastAsia="Arial" w:hAnsi="Arial" w:cs="Arial"/>
          <w:b/>
          <w:color w:val="000000"/>
          <w:sz w:val="28"/>
          <w:szCs w:val="28"/>
        </w:rPr>
      </w:pPr>
      <w:r w:rsidRPr="000D35EB">
        <w:rPr>
          <w:rFonts w:ascii="Arial" w:eastAsia="Arial" w:hAnsi="Arial" w:cs="Arial"/>
          <w:b/>
          <w:color w:val="000000"/>
          <w:sz w:val="28"/>
          <w:szCs w:val="28"/>
        </w:rPr>
        <w:t xml:space="preserve">Phiên bản </w:t>
      </w:r>
      <w:r w:rsidRPr="000D35EB">
        <w:rPr>
          <w:rFonts w:ascii="Arial" w:eastAsia="Arial" w:hAnsi="Arial" w:cs="Arial"/>
          <w:b/>
          <w:sz w:val="28"/>
          <w:szCs w:val="28"/>
        </w:rPr>
        <w:t>1.0</w:t>
      </w:r>
      <w:r w:rsidRPr="000D35EB">
        <w:rPr>
          <w:rFonts w:ascii="Arial" w:eastAsia="Arial" w:hAnsi="Arial" w:cs="Arial"/>
          <w:b/>
          <w:color w:val="000000"/>
          <w:sz w:val="28"/>
          <w:szCs w:val="28"/>
        </w:rPr>
        <w:t xml:space="preserve"> được phê chuẩn</w:t>
      </w:r>
    </w:p>
    <w:p w14:paraId="2E37DD24" w14:textId="77777777" w:rsidR="005C3A64" w:rsidRPr="000D35EB" w:rsidRDefault="00AB74F3">
      <w:pPr>
        <w:spacing w:before="240" w:after="720" w:line="240" w:lineRule="auto"/>
        <w:ind w:left="1" w:hanging="3"/>
        <w:jc w:val="right"/>
        <w:rPr>
          <w:rFonts w:ascii="Arial" w:eastAsia="Times New Roman" w:hAnsi="Arial" w:cs="Arial"/>
          <w:sz w:val="28"/>
          <w:szCs w:val="28"/>
        </w:rPr>
      </w:pPr>
      <w:r w:rsidRPr="000D35EB">
        <w:rPr>
          <w:rFonts w:ascii="Arial" w:eastAsia="Arial" w:hAnsi="Arial" w:cs="Arial"/>
          <w:b/>
          <w:color w:val="000000"/>
          <w:sz w:val="28"/>
          <w:szCs w:val="28"/>
        </w:rPr>
        <w:t>Được chuẩn bị bở</w:t>
      </w:r>
      <w:r w:rsidRPr="000D35EB">
        <w:rPr>
          <w:rFonts w:ascii="Arial" w:eastAsia="Arial" w:hAnsi="Arial" w:cs="Arial"/>
          <w:b/>
          <w:sz w:val="28"/>
          <w:szCs w:val="28"/>
        </w:rPr>
        <w:t>i</w:t>
      </w:r>
    </w:p>
    <w:tbl>
      <w:tblPr>
        <w:tblStyle w:val="Style50"/>
        <w:tblW w:w="6870" w:type="dxa"/>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5"/>
        <w:gridCol w:w="3435"/>
        <w:gridCol w:w="2580"/>
      </w:tblGrid>
      <w:tr w:rsidR="005C3A64" w:rsidRPr="000D35EB" w14:paraId="52A70B60" w14:textId="77777777">
        <w:trPr>
          <w:tblHeader/>
        </w:trPr>
        <w:tc>
          <w:tcPr>
            <w:tcW w:w="855" w:type="dxa"/>
            <w:shd w:val="clear" w:color="auto" w:fill="BFBFBF"/>
          </w:tcPr>
          <w:p w14:paraId="302B8213" w14:textId="77777777" w:rsidR="005C3A64" w:rsidRPr="000D35EB" w:rsidRDefault="00AB74F3">
            <w:pPr>
              <w:ind w:left="0" w:hanging="2"/>
              <w:jc w:val="center"/>
              <w:rPr>
                <w:rFonts w:ascii="Arial" w:eastAsia="Times New Roman" w:hAnsi="Arial" w:cs="Arial"/>
              </w:rPr>
            </w:pPr>
            <w:r w:rsidRPr="000D35EB">
              <w:rPr>
                <w:rFonts w:ascii="Arial" w:eastAsia="Times New Roman" w:hAnsi="Arial" w:cs="Arial"/>
              </w:rPr>
              <w:t>STT</w:t>
            </w:r>
          </w:p>
        </w:tc>
        <w:tc>
          <w:tcPr>
            <w:tcW w:w="3435" w:type="dxa"/>
            <w:shd w:val="clear" w:color="auto" w:fill="BFBFBF"/>
          </w:tcPr>
          <w:p w14:paraId="1029DE22" w14:textId="77777777" w:rsidR="005C3A64" w:rsidRPr="000D35EB" w:rsidRDefault="00AB74F3">
            <w:pPr>
              <w:ind w:left="0" w:hanging="2"/>
              <w:rPr>
                <w:rFonts w:ascii="Arial" w:eastAsia="Times New Roman" w:hAnsi="Arial" w:cs="Arial"/>
              </w:rPr>
            </w:pPr>
            <w:r w:rsidRPr="000D35EB">
              <w:rPr>
                <w:rFonts w:ascii="Arial" w:eastAsia="Times New Roman" w:hAnsi="Arial" w:cs="Arial"/>
              </w:rPr>
              <w:t>Họ Tên</w:t>
            </w:r>
          </w:p>
        </w:tc>
        <w:tc>
          <w:tcPr>
            <w:tcW w:w="2580" w:type="dxa"/>
            <w:shd w:val="clear" w:color="auto" w:fill="BFBFBF"/>
          </w:tcPr>
          <w:p w14:paraId="313B7FEA" w14:textId="77777777" w:rsidR="005C3A64" w:rsidRPr="000D35EB" w:rsidRDefault="00AB74F3">
            <w:pPr>
              <w:ind w:left="0" w:hanging="2"/>
              <w:rPr>
                <w:rFonts w:ascii="Arial" w:eastAsia="Times New Roman" w:hAnsi="Arial" w:cs="Arial"/>
              </w:rPr>
            </w:pPr>
            <w:r w:rsidRPr="000D35EB">
              <w:rPr>
                <w:rFonts w:ascii="Arial" w:eastAsia="Times New Roman" w:hAnsi="Arial" w:cs="Arial"/>
              </w:rPr>
              <w:t>MSSV</w:t>
            </w:r>
          </w:p>
        </w:tc>
      </w:tr>
      <w:tr w:rsidR="005C3A64" w:rsidRPr="000D35EB" w14:paraId="762D28C1" w14:textId="77777777">
        <w:trPr>
          <w:trHeight w:val="368"/>
          <w:tblHeader/>
        </w:trPr>
        <w:tc>
          <w:tcPr>
            <w:tcW w:w="855" w:type="dxa"/>
          </w:tcPr>
          <w:p w14:paraId="6D6C33C5" w14:textId="77777777" w:rsidR="005C3A64" w:rsidRPr="000D35EB" w:rsidRDefault="00AB74F3">
            <w:pPr>
              <w:ind w:left="0" w:hanging="2"/>
              <w:jc w:val="center"/>
              <w:rPr>
                <w:rFonts w:ascii="Arial" w:eastAsia="Times New Roman" w:hAnsi="Arial" w:cs="Arial"/>
              </w:rPr>
            </w:pPr>
            <w:r w:rsidRPr="000D35EB">
              <w:rPr>
                <w:rFonts w:ascii="Arial" w:eastAsia="Times New Roman" w:hAnsi="Arial" w:cs="Arial"/>
              </w:rPr>
              <w:t>1</w:t>
            </w:r>
          </w:p>
        </w:tc>
        <w:tc>
          <w:tcPr>
            <w:tcW w:w="3435" w:type="dxa"/>
          </w:tcPr>
          <w:p w14:paraId="6B0AFADC" w14:textId="640C9EA8" w:rsidR="005C3A64" w:rsidRPr="000D35EB" w:rsidRDefault="00CF15A2">
            <w:pPr>
              <w:ind w:left="0" w:hanging="2"/>
              <w:jc w:val="both"/>
              <w:rPr>
                <w:rFonts w:ascii="Arial" w:eastAsia="Times New Roman" w:hAnsi="Arial" w:cs="Arial"/>
              </w:rPr>
            </w:pPr>
            <w:r>
              <w:rPr>
                <w:rFonts w:ascii="Arial" w:eastAsia="Times New Roman" w:hAnsi="Arial" w:cs="Arial"/>
              </w:rPr>
              <w:t>Võ Minh Sang</w:t>
            </w:r>
          </w:p>
        </w:tc>
        <w:tc>
          <w:tcPr>
            <w:tcW w:w="2580" w:type="dxa"/>
          </w:tcPr>
          <w:p w14:paraId="1F46B226" w14:textId="206C228F" w:rsidR="005C3A64" w:rsidRPr="000D35EB" w:rsidRDefault="00AB74F3">
            <w:pPr>
              <w:ind w:left="0" w:hanging="2"/>
              <w:rPr>
                <w:rFonts w:ascii="Arial" w:eastAsia="Times New Roman" w:hAnsi="Arial" w:cs="Arial"/>
              </w:rPr>
            </w:pPr>
            <w:r w:rsidRPr="000D35EB">
              <w:rPr>
                <w:rFonts w:ascii="Arial" w:eastAsia="Times New Roman" w:hAnsi="Arial" w:cs="Arial"/>
              </w:rPr>
              <w:t>B201</w:t>
            </w:r>
            <w:r w:rsidR="00CF15A2">
              <w:rPr>
                <w:rFonts w:ascii="Arial" w:eastAsia="Times New Roman" w:hAnsi="Arial" w:cs="Arial"/>
              </w:rPr>
              <w:t>2250</w:t>
            </w:r>
          </w:p>
        </w:tc>
      </w:tr>
      <w:tr w:rsidR="005C3A64" w:rsidRPr="000D35EB" w14:paraId="336E9DB8" w14:textId="77777777">
        <w:trPr>
          <w:trHeight w:val="350"/>
          <w:tblHeader/>
        </w:trPr>
        <w:tc>
          <w:tcPr>
            <w:tcW w:w="855" w:type="dxa"/>
          </w:tcPr>
          <w:p w14:paraId="3D8162DC" w14:textId="77777777" w:rsidR="005C3A64" w:rsidRPr="000D35EB" w:rsidRDefault="00AB74F3">
            <w:pPr>
              <w:ind w:left="0" w:hanging="2"/>
              <w:jc w:val="center"/>
              <w:rPr>
                <w:rFonts w:ascii="Arial" w:eastAsia="Times New Roman" w:hAnsi="Arial" w:cs="Arial"/>
              </w:rPr>
            </w:pPr>
            <w:r w:rsidRPr="000D35EB">
              <w:rPr>
                <w:rFonts w:ascii="Arial" w:eastAsia="Times New Roman" w:hAnsi="Arial" w:cs="Arial"/>
              </w:rPr>
              <w:t>2</w:t>
            </w:r>
          </w:p>
        </w:tc>
        <w:tc>
          <w:tcPr>
            <w:tcW w:w="3435" w:type="dxa"/>
          </w:tcPr>
          <w:p w14:paraId="27BA5762" w14:textId="70FF1A8D" w:rsidR="005C3A64" w:rsidRPr="000D35EB" w:rsidRDefault="00CF15A2">
            <w:pPr>
              <w:ind w:left="0" w:hanging="2"/>
              <w:jc w:val="both"/>
              <w:rPr>
                <w:rFonts w:ascii="Arial" w:eastAsia="Times New Roman" w:hAnsi="Arial" w:cs="Arial"/>
              </w:rPr>
            </w:pPr>
            <w:r>
              <w:rPr>
                <w:rFonts w:ascii="Arial" w:eastAsia="Times New Roman" w:hAnsi="Arial" w:cs="Arial"/>
              </w:rPr>
              <w:t>Vương Quốc Hùng</w:t>
            </w:r>
          </w:p>
        </w:tc>
        <w:tc>
          <w:tcPr>
            <w:tcW w:w="2580" w:type="dxa"/>
          </w:tcPr>
          <w:p w14:paraId="32B70CB1" w14:textId="7BD9162B" w:rsidR="005C3A64" w:rsidRPr="000D35EB" w:rsidRDefault="00AB74F3">
            <w:pPr>
              <w:ind w:left="0" w:hanging="2"/>
              <w:rPr>
                <w:rFonts w:ascii="Arial" w:eastAsia="Times New Roman" w:hAnsi="Arial" w:cs="Arial"/>
              </w:rPr>
            </w:pPr>
            <w:r w:rsidRPr="000D35EB">
              <w:rPr>
                <w:rFonts w:ascii="Arial" w:eastAsia="Times New Roman" w:hAnsi="Arial" w:cs="Arial"/>
              </w:rPr>
              <w:t>B2012</w:t>
            </w:r>
            <w:r w:rsidR="00CF15A2">
              <w:rPr>
                <w:rFonts w:ascii="Arial" w:eastAsia="Times New Roman" w:hAnsi="Arial" w:cs="Arial"/>
              </w:rPr>
              <w:t>212</w:t>
            </w:r>
          </w:p>
        </w:tc>
      </w:tr>
      <w:tr w:rsidR="005C3A64" w:rsidRPr="000D35EB" w14:paraId="1ED8D447" w14:textId="77777777">
        <w:trPr>
          <w:trHeight w:val="350"/>
        </w:trPr>
        <w:tc>
          <w:tcPr>
            <w:tcW w:w="855" w:type="dxa"/>
          </w:tcPr>
          <w:p w14:paraId="35A57742" w14:textId="77777777" w:rsidR="005C3A64" w:rsidRPr="000D35EB" w:rsidRDefault="00AB74F3">
            <w:pPr>
              <w:ind w:left="0" w:hanging="2"/>
              <w:jc w:val="center"/>
              <w:rPr>
                <w:rFonts w:ascii="Arial" w:eastAsia="Times New Roman" w:hAnsi="Arial" w:cs="Arial"/>
              </w:rPr>
            </w:pPr>
            <w:r w:rsidRPr="000D35EB">
              <w:rPr>
                <w:rFonts w:ascii="Arial" w:eastAsia="Times New Roman" w:hAnsi="Arial" w:cs="Arial"/>
              </w:rPr>
              <w:t>3</w:t>
            </w:r>
          </w:p>
        </w:tc>
        <w:tc>
          <w:tcPr>
            <w:tcW w:w="3435" w:type="dxa"/>
          </w:tcPr>
          <w:p w14:paraId="27DCE988" w14:textId="560097C4" w:rsidR="005C3A64" w:rsidRPr="000D35EB" w:rsidRDefault="00CF15A2">
            <w:pPr>
              <w:ind w:left="0" w:hanging="2"/>
              <w:jc w:val="both"/>
              <w:rPr>
                <w:rFonts w:ascii="Arial" w:eastAsia="Times New Roman" w:hAnsi="Arial" w:cs="Arial"/>
              </w:rPr>
            </w:pPr>
            <w:r>
              <w:rPr>
                <w:rFonts w:ascii="Arial" w:eastAsia="Times New Roman" w:hAnsi="Arial" w:cs="Arial"/>
              </w:rPr>
              <w:t>Lâm Hoàng Sang</w:t>
            </w:r>
          </w:p>
        </w:tc>
        <w:tc>
          <w:tcPr>
            <w:tcW w:w="2580" w:type="dxa"/>
          </w:tcPr>
          <w:p w14:paraId="60F7D5FA" w14:textId="3E065E7F" w:rsidR="005C3A64" w:rsidRPr="000D35EB" w:rsidRDefault="00AB74F3">
            <w:pPr>
              <w:ind w:left="0" w:hanging="2"/>
              <w:rPr>
                <w:rFonts w:ascii="Arial" w:eastAsia="Times New Roman" w:hAnsi="Arial" w:cs="Arial"/>
              </w:rPr>
            </w:pPr>
            <w:r w:rsidRPr="000D35EB">
              <w:rPr>
                <w:rFonts w:ascii="Arial" w:eastAsia="Times New Roman" w:hAnsi="Arial" w:cs="Arial"/>
              </w:rPr>
              <w:t>B2012</w:t>
            </w:r>
            <w:r w:rsidR="00CF15A2">
              <w:rPr>
                <w:rFonts w:ascii="Arial" w:eastAsia="Times New Roman" w:hAnsi="Arial" w:cs="Arial"/>
              </w:rPr>
              <w:t>249</w:t>
            </w:r>
          </w:p>
        </w:tc>
      </w:tr>
      <w:tr w:rsidR="005C3A64" w:rsidRPr="000D35EB" w14:paraId="569FE504" w14:textId="77777777">
        <w:trPr>
          <w:trHeight w:val="350"/>
        </w:trPr>
        <w:tc>
          <w:tcPr>
            <w:tcW w:w="855" w:type="dxa"/>
          </w:tcPr>
          <w:p w14:paraId="7F547650" w14:textId="77777777" w:rsidR="005C3A64" w:rsidRPr="000D35EB" w:rsidRDefault="00AB74F3">
            <w:pPr>
              <w:ind w:left="0" w:hanging="2"/>
              <w:jc w:val="center"/>
              <w:rPr>
                <w:rFonts w:ascii="Arial" w:eastAsia="Times New Roman" w:hAnsi="Arial" w:cs="Arial"/>
              </w:rPr>
            </w:pPr>
            <w:r w:rsidRPr="000D35EB">
              <w:rPr>
                <w:rFonts w:ascii="Arial" w:eastAsia="Times New Roman" w:hAnsi="Arial" w:cs="Arial"/>
              </w:rPr>
              <w:t>4</w:t>
            </w:r>
          </w:p>
        </w:tc>
        <w:tc>
          <w:tcPr>
            <w:tcW w:w="3435" w:type="dxa"/>
          </w:tcPr>
          <w:p w14:paraId="664BE90D" w14:textId="362FAC03" w:rsidR="005C3A64" w:rsidRPr="00CF15A2" w:rsidRDefault="00CF15A2">
            <w:pPr>
              <w:ind w:left="0" w:hanging="2"/>
              <w:jc w:val="both"/>
              <w:rPr>
                <w:rFonts w:ascii="Arial" w:eastAsia="Times New Roman" w:hAnsi="Arial" w:cs="Arial"/>
              </w:rPr>
            </w:pPr>
            <w:r>
              <w:rPr>
                <w:rFonts w:ascii="Arial" w:eastAsia="Times New Roman" w:hAnsi="Arial" w:cs="Arial"/>
              </w:rPr>
              <w:t>Trần Thị Diễm My</w:t>
            </w:r>
          </w:p>
        </w:tc>
        <w:tc>
          <w:tcPr>
            <w:tcW w:w="2580" w:type="dxa"/>
          </w:tcPr>
          <w:p w14:paraId="093879A8" w14:textId="732EFCB5" w:rsidR="005C3A64" w:rsidRPr="00CF15A2" w:rsidRDefault="00AB74F3">
            <w:pPr>
              <w:ind w:left="0" w:hanging="2"/>
              <w:rPr>
                <w:rFonts w:ascii="Arial" w:eastAsia="Times New Roman" w:hAnsi="Arial" w:cs="Arial"/>
              </w:rPr>
            </w:pPr>
            <w:r w:rsidRPr="000D35EB">
              <w:rPr>
                <w:rFonts w:ascii="Arial" w:eastAsia="Times New Roman" w:hAnsi="Arial" w:cs="Arial"/>
                <w:lang w:val="vi-VN"/>
              </w:rPr>
              <w:t>B2012</w:t>
            </w:r>
            <w:r w:rsidR="00CF15A2">
              <w:rPr>
                <w:rFonts w:ascii="Arial" w:eastAsia="Times New Roman" w:hAnsi="Arial" w:cs="Arial"/>
              </w:rPr>
              <w:t>229</w:t>
            </w:r>
          </w:p>
        </w:tc>
      </w:tr>
    </w:tbl>
    <w:p w14:paraId="1B2C2FFE" w14:textId="77777777" w:rsidR="005C3A64" w:rsidRPr="000D35EB" w:rsidRDefault="005C3A64">
      <w:pPr>
        <w:spacing w:after="200" w:line="276" w:lineRule="auto"/>
        <w:ind w:left="1" w:hanging="3"/>
        <w:rPr>
          <w:rFonts w:ascii="Arial" w:eastAsia="Arial" w:hAnsi="Arial" w:cs="Arial"/>
          <w:b/>
          <w:sz w:val="28"/>
          <w:szCs w:val="28"/>
        </w:rPr>
      </w:pPr>
    </w:p>
    <w:p w14:paraId="0939E1EB" w14:textId="3A0AB371" w:rsidR="005C3A64" w:rsidRPr="000D35EB" w:rsidRDefault="00AB74F3">
      <w:pPr>
        <w:spacing w:after="200" w:line="276" w:lineRule="auto"/>
        <w:ind w:left="1" w:hanging="3"/>
        <w:jc w:val="right"/>
        <w:rPr>
          <w:rFonts w:ascii="Arial" w:eastAsia="Times New Roman" w:hAnsi="Arial" w:cs="Arial"/>
          <w:sz w:val="28"/>
          <w:szCs w:val="28"/>
        </w:rPr>
      </w:pPr>
      <w:r w:rsidRPr="000D35EB">
        <w:rPr>
          <w:rFonts w:ascii="Arial" w:eastAsia="Times New Roman" w:hAnsi="Arial" w:cs="Arial"/>
          <w:sz w:val="28"/>
          <w:szCs w:val="28"/>
        </w:rPr>
        <w:t xml:space="preserve">Giảng viên hướng dẫn: </w:t>
      </w:r>
      <w:proofErr w:type="gramStart"/>
      <w:r w:rsidR="00290956">
        <w:rPr>
          <w:rFonts w:ascii="Arial" w:eastAsia="Times New Roman" w:hAnsi="Arial" w:cs="Arial"/>
          <w:sz w:val="28"/>
          <w:szCs w:val="28"/>
        </w:rPr>
        <w:t>TS.</w:t>
      </w:r>
      <w:r w:rsidR="00CF15A2">
        <w:rPr>
          <w:rFonts w:ascii="Arial" w:eastAsia="Times New Roman" w:hAnsi="Arial" w:cs="Arial"/>
          <w:sz w:val="28"/>
          <w:szCs w:val="28"/>
        </w:rPr>
        <w:t>Trương</w:t>
      </w:r>
      <w:proofErr w:type="gramEnd"/>
      <w:r w:rsidR="00CF15A2">
        <w:rPr>
          <w:rFonts w:ascii="Arial" w:eastAsia="Times New Roman" w:hAnsi="Arial" w:cs="Arial"/>
          <w:sz w:val="28"/>
          <w:szCs w:val="28"/>
        </w:rPr>
        <w:t xml:space="preserve"> Xuân Việt</w:t>
      </w:r>
    </w:p>
    <w:p w14:paraId="0C9CA228" w14:textId="5F1F82BC" w:rsidR="005C3A64" w:rsidRPr="000D35EB" w:rsidRDefault="00AB74F3">
      <w:pPr>
        <w:spacing w:after="200" w:line="276" w:lineRule="auto"/>
        <w:ind w:left="1" w:hanging="3"/>
        <w:jc w:val="right"/>
        <w:rPr>
          <w:rFonts w:ascii="Arial" w:eastAsia="Times New Roman" w:hAnsi="Arial" w:cs="Arial"/>
          <w:sz w:val="28"/>
          <w:szCs w:val="28"/>
        </w:rPr>
      </w:pPr>
      <w:r w:rsidRPr="000D35EB">
        <w:rPr>
          <w:rFonts w:ascii="Arial" w:eastAsia="Times New Roman" w:hAnsi="Arial" w:cs="Arial"/>
          <w:sz w:val="28"/>
          <w:szCs w:val="28"/>
        </w:rPr>
        <w:t>Ngày lập:</w:t>
      </w:r>
      <w:r w:rsidR="00CF15A2">
        <w:rPr>
          <w:rFonts w:ascii="Arial" w:eastAsia="Times New Roman" w:hAnsi="Arial" w:cs="Arial"/>
          <w:sz w:val="28"/>
          <w:szCs w:val="28"/>
        </w:rPr>
        <w:t>11</w:t>
      </w:r>
      <w:r w:rsidRPr="000D35EB">
        <w:rPr>
          <w:rFonts w:ascii="Arial" w:eastAsia="Times New Roman" w:hAnsi="Arial" w:cs="Arial"/>
          <w:sz w:val="28"/>
          <w:szCs w:val="28"/>
        </w:rPr>
        <w:t>/</w:t>
      </w:r>
      <w:r w:rsidR="00CF15A2">
        <w:rPr>
          <w:rFonts w:ascii="Arial" w:eastAsia="Times New Roman" w:hAnsi="Arial" w:cs="Arial"/>
          <w:sz w:val="28"/>
          <w:szCs w:val="28"/>
        </w:rPr>
        <w:t>10</w:t>
      </w:r>
      <w:r w:rsidRPr="000D35EB">
        <w:rPr>
          <w:rFonts w:ascii="Arial" w:eastAsia="Times New Roman" w:hAnsi="Arial" w:cs="Arial"/>
          <w:sz w:val="28"/>
          <w:szCs w:val="28"/>
        </w:rPr>
        <w:t>/2023</w:t>
      </w:r>
    </w:p>
    <w:p w14:paraId="70058B54" w14:textId="77777777" w:rsidR="005C3A64" w:rsidRPr="000D35EB" w:rsidRDefault="005C3A64">
      <w:pPr>
        <w:spacing w:before="240" w:after="720" w:line="240" w:lineRule="auto"/>
        <w:ind w:left="1" w:hanging="3"/>
        <w:jc w:val="right"/>
        <w:rPr>
          <w:rFonts w:ascii="Arial" w:eastAsia="Arial" w:hAnsi="Arial" w:cs="Arial"/>
          <w:b/>
          <w:sz w:val="28"/>
          <w:szCs w:val="28"/>
        </w:rPr>
        <w:sectPr w:rsidR="005C3A64" w:rsidRPr="000D35EB">
          <w:pgSz w:w="12240" w:h="15840"/>
          <w:pgMar w:top="1440" w:right="1440" w:bottom="1440" w:left="1440" w:header="720" w:footer="720" w:gutter="0"/>
          <w:pgNumType w:start="1"/>
          <w:cols w:space="720"/>
        </w:sectPr>
      </w:pPr>
    </w:p>
    <w:p w14:paraId="1FBF1B91" w14:textId="77777777" w:rsidR="005C3A64" w:rsidRPr="000D35EB" w:rsidRDefault="00AB74F3">
      <w:pPr>
        <w:keepNext/>
        <w:keepLines/>
        <w:spacing w:before="120" w:after="240" w:line="240" w:lineRule="auto"/>
        <w:ind w:left="2" w:hanging="4"/>
        <w:jc w:val="center"/>
        <w:rPr>
          <w:rFonts w:ascii="Arial" w:eastAsia="Arial" w:hAnsi="Arial" w:cs="Arial"/>
          <w:b/>
          <w:color w:val="000000"/>
          <w:sz w:val="36"/>
          <w:szCs w:val="36"/>
        </w:rPr>
      </w:pPr>
      <w:bookmarkStart w:id="0" w:name="_heading=h.gjdgxs" w:colFirst="0" w:colLast="0"/>
      <w:bookmarkEnd w:id="0"/>
      <w:r w:rsidRPr="000D35EB">
        <w:rPr>
          <w:rFonts w:ascii="Arial" w:eastAsia="Arial" w:hAnsi="Arial" w:cs="Arial"/>
          <w:b/>
          <w:color w:val="000000"/>
          <w:sz w:val="36"/>
          <w:szCs w:val="36"/>
        </w:rPr>
        <w:lastRenderedPageBreak/>
        <w:t>Mục Lục</w:t>
      </w:r>
    </w:p>
    <w:sdt>
      <w:sdtPr>
        <w:rPr>
          <w:rFonts w:ascii="Arial" w:hAnsi="Arial" w:cs="Arial"/>
        </w:rPr>
        <w:id w:val="1"/>
        <w:docPartObj>
          <w:docPartGallery w:val="Table of Contents"/>
          <w:docPartUnique/>
        </w:docPartObj>
      </w:sdtPr>
      <w:sdtEndPr/>
      <w:sdtContent>
        <w:p w14:paraId="01913B82" w14:textId="77777777" w:rsidR="005C3A64" w:rsidRPr="000D35EB" w:rsidRDefault="00AB74F3">
          <w:pPr>
            <w:widowControl w:val="0"/>
            <w:tabs>
              <w:tab w:val="right" w:pos="12000"/>
            </w:tabs>
            <w:spacing w:before="60"/>
            <w:ind w:left="0" w:hanging="2"/>
            <w:rPr>
              <w:rFonts w:ascii="Arial" w:hAnsi="Arial" w:cs="Arial"/>
              <w:b/>
              <w:color w:val="000000"/>
            </w:rPr>
          </w:pPr>
          <w:r w:rsidRPr="000D35EB">
            <w:rPr>
              <w:rFonts w:ascii="Arial" w:hAnsi="Arial" w:cs="Arial"/>
            </w:rPr>
            <w:fldChar w:fldCharType="begin"/>
          </w:r>
          <w:r w:rsidRPr="000D35EB">
            <w:rPr>
              <w:rFonts w:ascii="Arial" w:hAnsi="Arial" w:cs="Arial"/>
            </w:rPr>
            <w:instrText xml:space="preserve"> TOC \h \u \z </w:instrText>
          </w:r>
          <w:r w:rsidRPr="000D35EB">
            <w:rPr>
              <w:rFonts w:ascii="Arial" w:hAnsi="Arial" w:cs="Arial"/>
            </w:rPr>
            <w:fldChar w:fldCharType="separate"/>
          </w:r>
          <w:hyperlink w:anchor="_heading=h.1fob9te">
            <w:r w:rsidRPr="000D35EB">
              <w:rPr>
                <w:rFonts w:ascii="Arial" w:hAnsi="Arial" w:cs="Arial"/>
                <w:b/>
                <w:color w:val="000000"/>
              </w:rPr>
              <w:t>1. Giới thiệu</w:t>
            </w:r>
            <w:r w:rsidRPr="000D35EB">
              <w:rPr>
                <w:rFonts w:ascii="Arial" w:hAnsi="Arial" w:cs="Arial"/>
                <w:b/>
                <w:color w:val="000000"/>
              </w:rPr>
              <w:tab/>
              <w:t>2</w:t>
            </w:r>
          </w:hyperlink>
        </w:p>
        <w:p w14:paraId="3BA495B0"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1.1 Mục tiêu</w:t>
            </w:r>
            <w:r w:rsidR="00AB74F3" w:rsidRPr="000D35EB">
              <w:rPr>
                <w:rFonts w:ascii="Arial" w:hAnsi="Arial" w:cs="Arial"/>
                <w:color w:val="000000"/>
              </w:rPr>
              <w:tab/>
              <w:t>2</w:t>
            </w:r>
          </w:hyperlink>
        </w:p>
        <w:p w14:paraId="340F41E7"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1.2 Phạm vi sản phẩm</w:t>
            </w:r>
            <w:r w:rsidR="00AB74F3" w:rsidRPr="000D35EB">
              <w:rPr>
                <w:rFonts w:ascii="Arial" w:hAnsi="Arial" w:cs="Arial"/>
                <w:color w:val="000000"/>
              </w:rPr>
              <w:tab/>
              <w:t>2</w:t>
            </w:r>
          </w:hyperlink>
        </w:p>
        <w:p w14:paraId="48600C5D"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1.3 Bảng chú giải thuật ngữ</w:t>
            </w:r>
            <w:r w:rsidR="00AB74F3" w:rsidRPr="000D35EB">
              <w:rPr>
                <w:rFonts w:ascii="Arial" w:hAnsi="Arial" w:cs="Arial"/>
                <w:color w:val="000000"/>
              </w:rPr>
              <w:tab/>
              <w:t>1</w:t>
            </w:r>
          </w:hyperlink>
        </w:p>
        <w:p w14:paraId="27C736A2"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1.4 Tài liệu tham khảo</w:t>
            </w:r>
            <w:r w:rsidR="00AB74F3" w:rsidRPr="000D35EB">
              <w:rPr>
                <w:rFonts w:ascii="Arial" w:hAnsi="Arial" w:cs="Arial"/>
                <w:color w:val="000000"/>
              </w:rPr>
              <w:tab/>
              <w:t>1</w:t>
            </w:r>
          </w:hyperlink>
        </w:p>
        <w:p w14:paraId="2087BF71"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1.5 Bố cục tài liệu</w:t>
            </w:r>
            <w:r w:rsidR="00AB74F3" w:rsidRPr="000D35EB">
              <w:rPr>
                <w:rFonts w:ascii="Arial" w:hAnsi="Arial" w:cs="Arial"/>
                <w:color w:val="000000"/>
              </w:rPr>
              <w:tab/>
              <w:t>2</w:t>
            </w:r>
          </w:hyperlink>
        </w:p>
        <w:p w14:paraId="12C81CAF" w14:textId="77777777" w:rsidR="005C3A64" w:rsidRPr="000D35EB" w:rsidRDefault="00661986">
          <w:pPr>
            <w:widowControl w:val="0"/>
            <w:tabs>
              <w:tab w:val="right" w:pos="12000"/>
            </w:tabs>
            <w:spacing w:before="60"/>
            <w:ind w:left="0" w:hanging="2"/>
            <w:rPr>
              <w:rFonts w:ascii="Arial" w:hAnsi="Arial" w:cs="Arial"/>
              <w:b/>
              <w:color w:val="000000"/>
            </w:rPr>
          </w:pPr>
          <w:hyperlink w:anchor="_heading=h.4d34og8">
            <w:r w:rsidR="00AB74F3" w:rsidRPr="000D35EB">
              <w:rPr>
                <w:rFonts w:ascii="Arial" w:hAnsi="Arial" w:cs="Arial"/>
                <w:b/>
                <w:color w:val="000000"/>
              </w:rPr>
              <w:t>2. Mô tả tổng quan</w:t>
            </w:r>
            <w:r w:rsidR="00AB74F3" w:rsidRPr="000D35EB">
              <w:rPr>
                <w:rFonts w:ascii="Arial" w:hAnsi="Arial" w:cs="Arial"/>
                <w:b/>
                <w:color w:val="000000"/>
              </w:rPr>
              <w:tab/>
              <w:t>3</w:t>
            </w:r>
          </w:hyperlink>
        </w:p>
        <w:p w14:paraId="220115C1"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2.1 Bối cảnh của sản phẩm</w:t>
            </w:r>
            <w:r w:rsidR="00AB74F3" w:rsidRPr="000D35EB">
              <w:rPr>
                <w:rFonts w:ascii="Arial" w:hAnsi="Arial" w:cs="Arial"/>
                <w:color w:val="000000"/>
              </w:rPr>
              <w:tab/>
              <w:t>3</w:t>
            </w:r>
          </w:hyperlink>
        </w:p>
        <w:p w14:paraId="1EAC5F16"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2.2 Các chức năng của sản phẩm</w:t>
            </w:r>
            <w:r w:rsidR="00AB74F3" w:rsidRPr="000D35EB">
              <w:rPr>
                <w:rFonts w:ascii="Arial" w:hAnsi="Arial" w:cs="Arial"/>
                <w:color w:val="000000"/>
              </w:rPr>
              <w:tab/>
              <w:t>3</w:t>
            </w:r>
          </w:hyperlink>
        </w:p>
        <w:p w14:paraId="55C89DE4"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2.3 Đặc điểm người sử dụng</w:t>
            </w:r>
            <w:r w:rsidR="00AB74F3" w:rsidRPr="000D35EB">
              <w:rPr>
                <w:rFonts w:ascii="Arial" w:hAnsi="Arial" w:cs="Arial"/>
                <w:color w:val="000000"/>
              </w:rPr>
              <w:tab/>
              <w:t>3</w:t>
            </w:r>
          </w:hyperlink>
        </w:p>
        <w:p w14:paraId="0C5E17F0"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2.4 Môi trường vận hành</w:t>
            </w:r>
            <w:r w:rsidR="00AB74F3" w:rsidRPr="000D35EB">
              <w:rPr>
                <w:rFonts w:ascii="Arial" w:hAnsi="Arial" w:cs="Arial"/>
                <w:color w:val="000000"/>
              </w:rPr>
              <w:tab/>
              <w:t>4</w:t>
            </w:r>
          </w:hyperlink>
        </w:p>
        <w:p w14:paraId="10C8F914"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2.5 Các ràng buộc về thực thi và thiết kế</w:t>
            </w:r>
            <w:r w:rsidR="00AB74F3" w:rsidRPr="000D35EB">
              <w:rPr>
                <w:rFonts w:ascii="Arial" w:hAnsi="Arial" w:cs="Arial"/>
                <w:color w:val="000000"/>
              </w:rPr>
              <w:tab/>
              <w:t>4</w:t>
            </w:r>
          </w:hyperlink>
        </w:p>
        <w:p w14:paraId="09083229"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2.6 Các giả định và phụ thuộc</w:t>
            </w:r>
            <w:r w:rsidR="00AB74F3" w:rsidRPr="000D35EB">
              <w:rPr>
                <w:rFonts w:ascii="Arial" w:hAnsi="Arial" w:cs="Arial"/>
                <w:color w:val="000000"/>
              </w:rPr>
              <w:tab/>
              <w:t>4</w:t>
            </w:r>
          </w:hyperlink>
        </w:p>
        <w:p w14:paraId="1A7903B9" w14:textId="77777777" w:rsidR="005C3A64" w:rsidRPr="000D35EB" w:rsidRDefault="00661986">
          <w:pPr>
            <w:widowControl w:val="0"/>
            <w:tabs>
              <w:tab w:val="right" w:pos="12000"/>
            </w:tabs>
            <w:spacing w:before="60"/>
            <w:ind w:left="0" w:hanging="2"/>
            <w:rPr>
              <w:rFonts w:ascii="Arial" w:hAnsi="Arial" w:cs="Arial"/>
              <w:b/>
              <w:color w:val="000000"/>
            </w:rPr>
          </w:pPr>
          <w:hyperlink w:anchor="_heading=h.1ksv4uv">
            <w:r w:rsidR="00AB74F3" w:rsidRPr="000D35EB">
              <w:rPr>
                <w:rFonts w:ascii="Arial" w:hAnsi="Arial" w:cs="Arial"/>
                <w:b/>
                <w:color w:val="000000"/>
              </w:rPr>
              <w:t>3. Các yêu cầu giao tiếp bên ngoài</w:t>
            </w:r>
            <w:r w:rsidR="00AB74F3" w:rsidRPr="000D35EB">
              <w:rPr>
                <w:rFonts w:ascii="Arial" w:hAnsi="Arial" w:cs="Arial"/>
                <w:b/>
                <w:color w:val="000000"/>
              </w:rPr>
              <w:tab/>
              <w:t>5</w:t>
            </w:r>
          </w:hyperlink>
        </w:p>
        <w:p w14:paraId="2F9085DB"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3.1 Giao diện người sử dụng</w:t>
            </w:r>
            <w:r w:rsidR="00AB74F3" w:rsidRPr="000D35EB">
              <w:rPr>
                <w:rFonts w:ascii="Arial" w:hAnsi="Arial" w:cs="Arial"/>
                <w:color w:val="000000"/>
              </w:rPr>
              <w:tab/>
              <w:t>5</w:t>
            </w:r>
          </w:hyperlink>
        </w:p>
        <w:p w14:paraId="566BFE7F"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3.2 Giao tiếp phần cứng</w:t>
            </w:r>
            <w:r w:rsidR="00AB74F3" w:rsidRPr="000D35EB">
              <w:rPr>
                <w:rFonts w:ascii="Arial" w:hAnsi="Arial" w:cs="Arial"/>
                <w:color w:val="000000"/>
              </w:rPr>
              <w:tab/>
              <w:t>5</w:t>
            </w:r>
          </w:hyperlink>
        </w:p>
        <w:p w14:paraId="080F231C"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3.3 Giao tiếp phần mềm</w:t>
            </w:r>
            <w:r w:rsidR="00AB74F3" w:rsidRPr="000D35EB">
              <w:rPr>
                <w:rFonts w:ascii="Arial" w:hAnsi="Arial" w:cs="Arial"/>
                <w:color w:val="000000"/>
              </w:rPr>
              <w:tab/>
              <w:t>5</w:t>
            </w:r>
          </w:hyperlink>
        </w:p>
        <w:p w14:paraId="47C29BE6"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3.4 Giao tiếp truyền thông tin</w:t>
            </w:r>
            <w:r w:rsidR="00AB74F3" w:rsidRPr="000D35EB">
              <w:rPr>
                <w:rFonts w:ascii="Arial" w:hAnsi="Arial" w:cs="Arial"/>
                <w:color w:val="000000"/>
              </w:rPr>
              <w:tab/>
              <w:t>6</w:t>
            </w:r>
          </w:hyperlink>
        </w:p>
        <w:p w14:paraId="0FE39F46" w14:textId="77777777" w:rsidR="005C3A64" w:rsidRPr="000D35EB" w:rsidRDefault="00661986">
          <w:pPr>
            <w:widowControl w:val="0"/>
            <w:tabs>
              <w:tab w:val="right" w:pos="12000"/>
            </w:tabs>
            <w:spacing w:before="60"/>
            <w:ind w:left="0" w:hanging="2"/>
            <w:rPr>
              <w:rFonts w:ascii="Arial" w:hAnsi="Arial" w:cs="Arial"/>
              <w:b/>
              <w:color w:val="000000"/>
            </w:rPr>
          </w:pPr>
          <w:hyperlink w:anchor="_heading=">
            <w:r w:rsidR="00AB74F3" w:rsidRPr="000D35EB">
              <w:rPr>
                <w:rFonts w:ascii="Arial" w:hAnsi="Arial" w:cs="Arial"/>
                <w:b/>
                <w:color w:val="000000"/>
              </w:rPr>
              <w:t>4. Các tính năng của hệ thống</w:t>
            </w:r>
            <w:r w:rsidR="00AB74F3" w:rsidRPr="000D35EB">
              <w:rPr>
                <w:rFonts w:ascii="Arial" w:hAnsi="Arial" w:cs="Arial"/>
                <w:b/>
                <w:color w:val="000000"/>
              </w:rPr>
              <w:tab/>
              <w:t>6</w:t>
            </w:r>
          </w:hyperlink>
        </w:p>
        <w:p w14:paraId="2A61F64E" w14:textId="77777777" w:rsidR="005C3A64" w:rsidRPr="000D35EB" w:rsidRDefault="00661986">
          <w:pPr>
            <w:widowControl w:val="0"/>
            <w:tabs>
              <w:tab w:val="right" w:pos="12000"/>
            </w:tabs>
            <w:spacing w:before="60"/>
            <w:ind w:left="0" w:hanging="2"/>
            <w:rPr>
              <w:rFonts w:ascii="Arial" w:hAnsi="Arial" w:cs="Arial"/>
              <w:color w:val="000000"/>
            </w:rPr>
          </w:pPr>
          <w:hyperlink w:anchor="_heading=h.k3cm53jz7gdd">
            <w:r w:rsidR="00AB74F3" w:rsidRPr="000D35EB">
              <w:rPr>
                <w:rFonts w:ascii="Arial" w:hAnsi="Arial" w:cs="Arial"/>
                <w:color w:val="000000"/>
              </w:rPr>
              <w:t>4.4 Thu hồi tin nhắn</w:t>
            </w:r>
            <w:r w:rsidR="00AB74F3" w:rsidRPr="000D35EB">
              <w:rPr>
                <w:rFonts w:ascii="Arial" w:hAnsi="Arial" w:cs="Arial"/>
                <w:color w:val="000000"/>
              </w:rPr>
              <w:tab/>
              <w:t>9</w:t>
            </w:r>
          </w:hyperlink>
        </w:p>
        <w:p w14:paraId="0B32D8D1" w14:textId="77777777" w:rsidR="005C3A64" w:rsidRPr="000D35EB" w:rsidRDefault="00661986">
          <w:pPr>
            <w:widowControl w:val="0"/>
            <w:tabs>
              <w:tab w:val="right" w:pos="12000"/>
            </w:tabs>
            <w:spacing w:before="60"/>
            <w:ind w:left="0" w:hanging="2"/>
            <w:rPr>
              <w:rFonts w:ascii="Arial" w:hAnsi="Arial" w:cs="Arial"/>
              <w:color w:val="000000"/>
            </w:rPr>
          </w:pPr>
          <w:hyperlink w:anchor="_heading=h.rirhu82l0ygt">
            <w:r w:rsidR="00AB74F3" w:rsidRPr="000D35EB">
              <w:rPr>
                <w:rFonts w:ascii="Arial" w:hAnsi="Arial" w:cs="Arial"/>
                <w:color w:val="000000"/>
              </w:rPr>
              <w:t>4.5 Đặt lịch hẹn/thông báo.</w:t>
            </w:r>
            <w:r w:rsidR="00AB74F3" w:rsidRPr="000D35EB">
              <w:rPr>
                <w:rFonts w:ascii="Arial" w:hAnsi="Arial" w:cs="Arial"/>
                <w:color w:val="000000"/>
              </w:rPr>
              <w:tab/>
              <w:t>9</w:t>
            </w:r>
          </w:hyperlink>
        </w:p>
        <w:p w14:paraId="38B49288" w14:textId="77777777" w:rsidR="005C3A64" w:rsidRPr="000D35EB" w:rsidRDefault="00661986">
          <w:pPr>
            <w:widowControl w:val="0"/>
            <w:tabs>
              <w:tab w:val="right" w:pos="12000"/>
            </w:tabs>
            <w:spacing w:before="60"/>
            <w:ind w:left="0" w:hanging="2"/>
            <w:rPr>
              <w:rFonts w:ascii="Arial" w:hAnsi="Arial" w:cs="Arial"/>
              <w:color w:val="000000"/>
            </w:rPr>
          </w:pPr>
          <w:hyperlink w:anchor="_heading=h.uy0v80xrex13">
            <w:r w:rsidR="00AB74F3" w:rsidRPr="000D35EB">
              <w:rPr>
                <w:rFonts w:ascii="Arial" w:hAnsi="Arial" w:cs="Arial"/>
                <w:color w:val="000000"/>
              </w:rPr>
              <w:t>4.6  Gửi tin nhắn bằng văn bản, gửi tin nhắn dưới dạng âm thanh và video.</w:t>
            </w:r>
            <w:r w:rsidR="00AB74F3" w:rsidRPr="000D35EB">
              <w:rPr>
                <w:rFonts w:ascii="Arial" w:hAnsi="Arial" w:cs="Arial"/>
                <w:color w:val="000000"/>
              </w:rPr>
              <w:tab/>
              <w:t>10</w:t>
            </w:r>
          </w:hyperlink>
        </w:p>
        <w:p w14:paraId="026645A0" w14:textId="77777777" w:rsidR="005C3A64" w:rsidRPr="000D35EB" w:rsidRDefault="00661986">
          <w:pPr>
            <w:widowControl w:val="0"/>
            <w:tabs>
              <w:tab w:val="right" w:pos="12000"/>
            </w:tabs>
            <w:spacing w:before="60"/>
            <w:ind w:left="0" w:hanging="2"/>
            <w:rPr>
              <w:rFonts w:ascii="Arial" w:hAnsi="Arial" w:cs="Arial"/>
              <w:color w:val="000000"/>
            </w:rPr>
          </w:pPr>
          <w:hyperlink w:anchor="_heading=h.g85ghf31qcb">
            <w:r w:rsidR="00AB74F3" w:rsidRPr="000D35EB">
              <w:rPr>
                <w:rFonts w:ascii="Arial" w:hAnsi="Arial" w:cs="Arial"/>
                <w:color w:val="000000"/>
              </w:rPr>
              <w:t>4.7  Tạo nhóm/ thêm thành viên</w:t>
            </w:r>
            <w:r w:rsidR="00AB74F3" w:rsidRPr="000D35EB">
              <w:rPr>
                <w:rFonts w:ascii="Arial" w:hAnsi="Arial" w:cs="Arial"/>
                <w:color w:val="000000"/>
              </w:rPr>
              <w:tab/>
              <w:t>12</w:t>
            </w:r>
          </w:hyperlink>
        </w:p>
        <w:p w14:paraId="2889B2EA" w14:textId="77777777" w:rsidR="005C3A64" w:rsidRPr="000D35EB" w:rsidRDefault="00661986">
          <w:pPr>
            <w:widowControl w:val="0"/>
            <w:tabs>
              <w:tab w:val="right" w:pos="12000"/>
            </w:tabs>
            <w:spacing w:before="60"/>
            <w:ind w:left="0" w:hanging="2"/>
            <w:rPr>
              <w:rFonts w:ascii="Arial" w:hAnsi="Arial" w:cs="Arial"/>
              <w:color w:val="000000"/>
            </w:rPr>
          </w:pPr>
          <w:hyperlink w:anchor="_heading=h.kza8j3pck7rr">
            <w:r w:rsidR="00AB74F3" w:rsidRPr="000D35EB">
              <w:rPr>
                <w:rFonts w:ascii="Arial" w:hAnsi="Arial" w:cs="Arial"/>
                <w:color w:val="000000"/>
              </w:rPr>
              <w:t>4.8  Chia sẻ màn hình.</w:t>
            </w:r>
            <w:r w:rsidR="00AB74F3" w:rsidRPr="000D35EB">
              <w:rPr>
                <w:rFonts w:ascii="Arial" w:hAnsi="Arial" w:cs="Arial"/>
                <w:color w:val="000000"/>
              </w:rPr>
              <w:tab/>
              <w:t>13</w:t>
            </w:r>
          </w:hyperlink>
        </w:p>
        <w:p w14:paraId="45A17FCB" w14:textId="77777777" w:rsidR="005C3A64" w:rsidRPr="000D35EB" w:rsidRDefault="00661986">
          <w:pPr>
            <w:widowControl w:val="0"/>
            <w:tabs>
              <w:tab w:val="right" w:pos="12000"/>
            </w:tabs>
            <w:spacing w:before="60"/>
            <w:ind w:left="0" w:hanging="2"/>
            <w:rPr>
              <w:rFonts w:ascii="Arial" w:hAnsi="Arial" w:cs="Arial"/>
              <w:color w:val="000000"/>
            </w:rPr>
          </w:pPr>
          <w:hyperlink w:anchor="_heading=h.538nmdwzp5am">
            <w:r w:rsidR="00AB74F3" w:rsidRPr="000D35EB">
              <w:rPr>
                <w:rFonts w:ascii="Arial" w:hAnsi="Arial" w:cs="Arial"/>
                <w:color w:val="000000"/>
              </w:rPr>
              <w:t>4.9  Thêm bạn</w:t>
            </w:r>
            <w:r w:rsidR="00AB74F3" w:rsidRPr="000D35EB">
              <w:rPr>
                <w:rFonts w:ascii="Arial" w:hAnsi="Arial" w:cs="Arial"/>
                <w:color w:val="000000"/>
              </w:rPr>
              <w:tab/>
              <w:t>14</w:t>
            </w:r>
          </w:hyperlink>
        </w:p>
        <w:p w14:paraId="5FB075D9" w14:textId="77777777" w:rsidR="005C3A64" w:rsidRPr="000D35EB" w:rsidRDefault="00661986">
          <w:pPr>
            <w:widowControl w:val="0"/>
            <w:tabs>
              <w:tab w:val="right" w:pos="12000"/>
            </w:tabs>
            <w:spacing w:before="60"/>
            <w:ind w:left="0" w:hanging="2"/>
            <w:rPr>
              <w:rFonts w:ascii="Arial" w:hAnsi="Arial" w:cs="Arial"/>
              <w:color w:val="000000"/>
            </w:rPr>
          </w:pPr>
          <w:hyperlink w:anchor="_heading=h.llgg03wpf398">
            <w:r w:rsidR="00AB74F3" w:rsidRPr="000D35EB">
              <w:rPr>
                <w:rFonts w:ascii="Arial" w:hAnsi="Arial" w:cs="Arial"/>
                <w:color w:val="000000"/>
              </w:rPr>
              <w:t>4.10 Đăng ký.</w:t>
            </w:r>
            <w:r w:rsidR="00AB74F3" w:rsidRPr="000D35EB">
              <w:rPr>
                <w:rFonts w:ascii="Arial" w:hAnsi="Arial" w:cs="Arial"/>
                <w:color w:val="000000"/>
              </w:rPr>
              <w:tab/>
              <w:t>15</w:t>
            </w:r>
          </w:hyperlink>
        </w:p>
        <w:p w14:paraId="0FA5DD47" w14:textId="77777777" w:rsidR="005C3A64" w:rsidRPr="000D35EB" w:rsidRDefault="00661986">
          <w:pPr>
            <w:widowControl w:val="0"/>
            <w:tabs>
              <w:tab w:val="right" w:pos="12000"/>
            </w:tabs>
            <w:spacing w:before="60"/>
            <w:ind w:left="0" w:hanging="2"/>
            <w:rPr>
              <w:rFonts w:ascii="Arial" w:hAnsi="Arial" w:cs="Arial"/>
              <w:color w:val="000000"/>
            </w:rPr>
          </w:pPr>
          <w:hyperlink w:anchor="_heading=h.m3esv5i62hym">
            <w:r w:rsidR="00AB74F3" w:rsidRPr="000D35EB">
              <w:rPr>
                <w:rFonts w:ascii="Arial" w:hAnsi="Arial" w:cs="Arial"/>
                <w:color w:val="000000"/>
              </w:rPr>
              <w:t>4.11 Đăng nhập.</w:t>
            </w:r>
            <w:r w:rsidR="00AB74F3" w:rsidRPr="000D35EB">
              <w:rPr>
                <w:rFonts w:ascii="Arial" w:hAnsi="Arial" w:cs="Arial"/>
                <w:color w:val="000000"/>
              </w:rPr>
              <w:tab/>
              <w:t>16</w:t>
            </w:r>
          </w:hyperlink>
        </w:p>
        <w:p w14:paraId="69269F4B" w14:textId="77777777" w:rsidR="005C3A64" w:rsidRPr="000D35EB" w:rsidRDefault="00661986">
          <w:pPr>
            <w:widowControl w:val="0"/>
            <w:tabs>
              <w:tab w:val="right" w:pos="12000"/>
            </w:tabs>
            <w:spacing w:before="60"/>
            <w:ind w:left="0" w:hanging="2"/>
            <w:rPr>
              <w:rFonts w:ascii="Arial" w:hAnsi="Arial" w:cs="Arial"/>
              <w:b/>
              <w:color w:val="000000"/>
            </w:rPr>
          </w:pPr>
          <w:hyperlink w:anchor="_heading=h.1ci93xb">
            <w:r w:rsidR="00AB74F3" w:rsidRPr="000D35EB">
              <w:rPr>
                <w:rFonts w:ascii="Arial" w:hAnsi="Arial" w:cs="Arial"/>
                <w:b/>
                <w:color w:val="000000"/>
              </w:rPr>
              <w:t>5. Các yêu cầu phi chức năng</w:t>
            </w:r>
            <w:r w:rsidR="00AB74F3" w:rsidRPr="000D35EB">
              <w:rPr>
                <w:rFonts w:ascii="Arial" w:hAnsi="Arial" w:cs="Arial"/>
                <w:b/>
                <w:color w:val="000000"/>
              </w:rPr>
              <w:tab/>
              <w:t>17</w:t>
            </w:r>
          </w:hyperlink>
        </w:p>
        <w:p w14:paraId="09B9EA6C"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5.1 Yêu cầu thực thi</w:t>
            </w:r>
            <w:r w:rsidR="00AB74F3" w:rsidRPr="000D35EB">
              <w:rPr>
                <w:rFonts w:ascii="Arial" w:hAnsi="Arial" w:cs="Arial"/>
                <w:color w:val="000000"/>
              </w:rPr>
              <w:tab/>
              <w:t>17</w:t>
            </w:r>
          </w:hyperlink>
        </w:p>
        <w:p w14:paraId="3C62F379"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5.2 Yêu cầu an toàn</w:t>
            </w:r>
            <w:r w:rsidR="00AB74F3" w:rsidRPr="000D35EB">
              <w:rPr>
                <w:rFonts w:ascii="Arial" w:hAnsi="Arial" w:cs="Arial"/>
                <w:color w:val="000000"/>
              </w:rPr>
              <w:tab/>
              <w:t>18</w:t>
            </w:r>
          </w:hyperlink>
        </w:p>
        <w:p w14:paraId="3B233250"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5.3 Yêu cầu bảo mật</w:t>
            </w:r>
            <w:r w:rsidR="00AB74F3" w:rsidRPr="000D35EB">
              <w:rPr>
                <w:rFonts w:ascii="Arial" w:hAnsi="Arial" w:cs="Arial"/>
                <w:color w:val="000000"/>
              </w:rPr>
              <w:tab/>
              <w:t>1</w:t>
            </w:r>
          </w:hyperlink>
        </w:p>
        <w:p w14:paraId="504DFA3B"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5.4 Các đặc điểm chất lượng phần mềm</w:t>
            </w:r>
            <w:r w:rsidR="00AB74F3" w:rsidRPr="000D35EB">
              <w:rPr>
                <w:rFonts w:ascii="Arial" w:hAnsi="Arial" w:cs="Arial"/>
                <w:color w:val="000000"/>
              </w:rPr>
              <w:tab/>
              <w:t>19</w:t>
            </w:r>
          </w:hyperlink>
        </w:p>
        <w:p w14:paraId="5A859B19" w14:textId="77777777" w:rsidR="005C3A64" w:rsidRPr="000D35EB" w:rsidRDefault="00661986">
          <w:pPr>
            <w:widowControl w:val="0"/>
            <w:tabs>
              <w:tab w:val="right" w:pos="12000"/>
            </w:tabs>
            <w:spacing w:before="60"/>
            <w:ind w:left="0" w:hanging="2"/>
            <w:rPr>
              <w:rFonts w:ascii="Arial" w:hAnsi="Arial" w:cs="Arial"/>
              <w:color w:val="000000"/>
            </w:rPr>
          </w:pPr>
          <w:hyperlink w:anchor="_heading=">
            <w:r w:rsidR="00AB74F3" w:rsidRPr="000D35EB">
              <w:rPr>
                <w:rFonts w:ascii="Arial" w:hAnsi="Arial" w:cs="Arial"/>
                <w:color w:val="000000"/>
              </w:rPr>
              <w:t>5.5 Các quy tắc nghiệp vụ</w:t>
            </w:r>
            <w:r w:rsidR="00AB74F3" w:rsidRPr="000D35EB">
              <w:rPr>
                <w:rFonts w:ascii="Arial" w:hAnsi="Arial" w:cs="Arial"/>
                <w:color w:val="000000"/>
              </w:rPr>
              <w:tab/>
              <w:t>19</w:t>
            </w:r>
          </w:hyperlink>
        </w:p>
        <w:p w14:paraId="529BFCFA" w14:textId="77777777" w:rsidR="005C3A64" w:rsidRPr="000D35EB" w:rsidRDefault="00661986">
          <w:pPr>
            <w:widowControl w:val="0"/>
            <w:tabs>
              <w:tab w:val="right" w:pos="12000"/>
            </w:tabs>
            <w:spacing w:before="60"/>
            <w:ind w:left="0" w:hanging="2"/>
            <w:rPr>
              <w:rFonts w:ascii="Arial" w:hAnsi="Arial" w:cs="Arial"/>
              <w:b/>
              <w:color w:val="000000"/>
            </w:rPr>
          </w:pPr>
          <w:hyperlink w:anchor="_heading=">
            <w:r w:rsidR="00AB74F3" w:rsidRPr="000D35EB">
              <w:rPr>
                <w:rFonts w:ascii="Arial" w:hAnsi="Arial" w:cs="Arial"/>
                <w:b/>
                <w:color w:val="000000"/>
              </w:rPr>
              <w:t>6. Các yêu cầu khác</w:t>
            </w:r>
            <w:r w:rsidR="00AB74F3" w:rsidRPr="000D35EB">
              <w:rPr>
                <w:rFonts w:ascii="Arial" w:hAnsi="Arial" w:cs="Arial"/>
                <w:b/>
                <w:color w:val="000000"/>
              </w:rPr>
              <w:tab/>
              <w:t>19</w:t>
            </w:r>
          </w:hyperlink>
          <w:r w:rsidR="00AB74F3" w:rsidRPr="000D35EB">
            <w:rPr>
              <w:rFonts w:ascii="Arial" w:hAnsi="Arial" w:cs="Arial"/>
            </w:rPr>
            <w:fldChar w:fldCharType="end"/>
          </w:r>
        </w:p>
      </w:sdtContent>
    </w:sdt>
    <w:p w14:paraId="4544D611" w14:textId="77777777" w:rsidR="005C3A64" w:rsidRPr="000D35EB" w:rsidRDefault="005C3A64">
      <w:pPr>
        <w:keepNext/>
        <w:keepLines/>
        <w:spacing w:before="120" w:after="240" w:line="240" w:lineRule="auto"/>
        <w:ind w:left="2" w:hanging="4"/>
        <w:jc w:val="center"/>
        <w:rPr>
          <w:rFonts w:ascii="Arial" w:eastAsia="Arial" w:hAnsi="Arial" w:cs="Arial"/>
          <w:b/>
          <w:sz w:val="36"/>
          <w:szCs w:val="36"/>
        </w:rPr>
      </w:pPr>
      <w:bookmarkStart w:id="1" w:name="_heading=h.bidamalg3zkm" w:colFirst="0" w:colLast="0"/>
      <w:bookmarkEnd w:id="1"/>
    </w:p>
    <w:p w14:paraId="7CD51C72" w14:textId="77777777" w:rsidR="005C3A64" w:rsidRPr="000D35EB" w:rsidRDefault="005C3A64">
      <w:pPr>
        <w:ind w:left="0" w:hanging="2"/>
        <w:rPr>
          <w:rFonts w:ascii="Arial" w:eastAsia="Times New Roman" w:hAnsi="Arial" w:cs="Arial"/>
        </w:rPr>
      </w:pPr>
    </w:p>
    <w:p w14:paraId="16B12C31" w14:textId="77777777" w:rsidR="005C3A64" w:rsidRPr="000D35EB" w:rsidRDefault="00AB74F3">
      <w:pPr>
        <w:keepNext/>
        <w:keepLines/>
        <w:spacing w:before="120" w:after="240" w:line="240" w:lineRule="auto"/>
        <w:ind w:left="2" w:hanging="4"/>
        <w:rPr>
          <w:rFonts w:ascii="Arial" w:eastAsia="Arial" w:hAnsi="Arial" w:cs="Arial"/>
          <w:b/>
          <w:color w:val="000000"/>
          <w:sz w:val="36"/>
          <w:szCs w:val="36"/>
        </w:rPr>
      </w:pPr>
      <w:bookmarkStart w:id="2" w:name="_heading=h.30j0zll" w:colFirst="0" w:colLast="0"/>
      <w:bookmarkEnd w:id="2"/>
      <w:r w:rsidRPr="000D35EB">
        <w:rPr>
          <w:rFonts w:ascii="Arial" w:eastAsia="Arial" w:hAnsi="Arial" w:cs="Arial"/>
          <w:b/>
          <w:color w:val="000000"/>
          <w:sz w:val="36"/>
          <w:szCs w:val="36"/>
        </w:rPr>
        <w:t>Theo dõi phiên bản tài liệu</w:t>
      </w:r>
    </w:p>
    <w:tbl>
      <w:tblPr>
        <w:tblStyle w:val="Style51"/>
        <w:tblW w:w="987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928"/>
        <w:gridCol w:w="1843"/>
        <w:gridCol w:w="3509"/>
        <w:gridCol w:w="1590"/>
      </w:tblGrid>
      <w:tr w:rsidR="005C3A64" w:rsidRPr="000D35EB" w14:paraId="676BD48E" w14:textId="77777777" w:rsidTr="00F3737E">
        <w:tc>
          <w:tcPr>
            <w:tcW w:w="2928" w:type="dxa"/>
            <w:tcBorders>
              <w:top w:val="single" w:sz="12" w:space="0" w:color="000000"/>
              <w:bottom w:val="single" w:sz="12" w:space="0" w:color="000000"/>
            </w:tcBorders>
            <w:shd w:val="clear" w:color="auto" w:fill="E0E0E0"/>
          </w:tcPr>
          <w:p w14:paraId="25F90122" w14:textId="77777777" w:rsidR="005C3A64" w:rsidRPr="000D35EB" w:rsidRDefault="00AB74F3">
            <w:pPr>
              <w:spacing w:before="40" w:after="40"/>
              <w:ind w:left="0" w:hanging="2"/>
              <w:rPr>
                <w:rFonts w:ascii="Arial" w:eastAsia="Times New Roman" w:hAnsi="Arial" w:cs="Arial"/>
              </w:rPr>
            </w:pPr>
            <w:r w:rsidRPr="000D35EB">
              <w:rPr>
                <w:rFonts w:ascii="Arial" w:eastAsia="Times New Roman" w:hAnsi="Arial" w:cs="Arial"/>
                <w:b/>
              </w:rPr>
              <w:t>Tên</w:t>
            </w:r>
          </w:p>
        </w:tc>
        <w:tc>
          <w:tcPr>
            <w:tcW w:w="1843" w:type="dxa"/>
            <w:tcBorders>
              <w:top w:val="single" w:sz="12" w:space="0" w:color="000000"/>
              <w:bottom w:val="single" w:sz="12" w:space="0" w:color="000000"/>
            </w:tcBorders>
            <w:shd w:val="clear" w:color="auto" w:fill="E0E0E0"/>
          </w:tcPr>
          <w:p w14:paraId="5CAD4B11" w14:textId="65CDFB5D" w:rsidR="005C3A64" w:rsidRPr="000D35EB" w:rsidRDefault="00AB74F3">
            <w:pPr>
              <w:spacing w:before="40" w:after="40"/>
              <w:ind w:left="0" w:hanging="2"/>
              <w:rPr>
                <w:rFonts w:ascii="Arial" w:eastAsia="Times New Roman" w:hAnsi="Arial" w:cs="Arial"/>
              </w:rPr>
            </w:pPr>
            <w:r w:rsidRPr="000D35EB">
              <w:rPr>
                <w:rFonts w:ascii="Arial" w:eastAsia="Times New Roman" w:hAnsi="Arial" w:cs="Arial"/>
                <w:b/>
              </w:rPr>
              <w:t>Ngày</w:t>
            </w:r>
            <w:r w:rsidR="00F3737E">
              <w:rPr>
                <w:rFonts w:ascii="Arial" w:eastAsia="Times New Roman" w:hAnsi="Arial" w:cs="Arial"/>
                <w:b/>
              </w:rPr>
              <w:t xml:space="preserve"> tạo</w:t>
            </w:r>
          </w:p>
        </w:tc>
        <w:tc>
          <w:tcPr>
            <w:tcW w:w="3509" w:type="dxa"/>
            <w:tcBorders>
              <w:top w:val="single" w:sz="12" w:space="0" w:color="000000"/>
              <w:bottom w:val="single" w:sz="12" w:space="0" w:color="000000"/>
            </w:tcBorders>
            <w:shd w:val="clear" w:color="auto" w:fill="E0E0E0"/>
          </w:tcPr>
          <w:p w14:paraId="7F25C395" w14:textId="77777777" w:rsidR="005C3A64" w:rsidRPr="000D35EB" w:rsidRDefault="00AB74F3">
            <w:pPr>
              <w:spacing w:before="40" w:after="40"/>
              <w:ind w:left="0" w:hanging="2"/>
              <w:rPr>
                <w:rFonts w:ascii="Arial" w:eastAsia="Times New Roman" w:hAnsi="Arial" w:cs="Arial"/>
              </w:rPr>
            </w:pPr>
            <w:r w:rsidRPr="000D35EB">
              <w:rPr>
                <w:rFonts w:ascii="Arial" w:eastAsia="Times New Roman" w:hAnsi="Arial" w:cs="Arial"/>
                <w:b/>
              </w:rPr>
              <w:t>Lý do thay đổi</w:t>
            </w:r>
          </w:p>
        </w:tc>
        <w:tc>
          <w:tcPr>
            <w:tcW w:w="1590" w:type="dxa"/>
            <w:tcBorders>
              <w:top w:val="single" w:sz="12" w:space="0" w:color="000000"/>
              <w:bottom w:val="single" w:sz="12" w:space="0" w:color="000000"/>
            </w:tcBorders>
            <w:shd w:val="clear" w:color="auto" w:fill="E0E0E0"/>
          </w:tcPr>
          <w:p w14:paraId="66CD275C" w14:textId="77777777" w:rsidR="005C3A64" w:rsidRPr="000D35EB" w:rsidRDefault="00AB74F3">
            <w:pPr>
              <w:spacing w:before="40" w:after="40"/>
              <w:ind w:left="0" w:hanging="2"/>
              <w:rPr>
                <w:rFonts w:ascii="Arial" w:eastAsia="Times New Roman" w:hAnsi="Arial" w:cs="Arial"/>
              </w:rPr>
            </w:pPr>
            <w:r w:rsidRPr="000D35EB">
              <w:rPr>
                <w:rFonts w:ascii="Arial" w:eastAsia="Times New Roman" w:hAnsi="Arial" w:cs="Arial"/>
                <w:b/>
              </w:rPr>
              <w:t>Phiên bản</w:t>
            </w:r>
          </w:p>
        </w:tc>
      </w:tr>
      <w:tr w:rsidR="005C3A64" w:rsidRPr="000D35EB" w14:paraId="3DBB282D" w14:textId="77777777" w:rsidTr="00F3737E">
        <w:tc>
          <w:tcPr>
            <w:tcW w:w="2928" w:type="dxa"/>
            <w:tcBorders>
              <w:top w:val="nil"/>
            </w:tcBorders>
          </w:tcPr>
          <w:p w14:paraId="2EC62726" w14:textId="79938CC4" w:rsidR="005C3A64" w:rsidRPr="000D35EB" w:rsidRDefault="00F3737E">
            <w:pPr>
              <w:spacing w:before="40" w:after="40"/>
              <w:ind w:left="0" w:hanging="2"/>
              <w:rPr>
                <w:rFonts w:ascii="Arial" w:hAnsi="Arial" w:cs="Arial"/>
              </w:rPr>
            </w:pPr>
            <w:r>
              <w:rPr>
                <w:rFonts w:ascii="Arial" w:hAnsi="Arial" w:cs="Arial"/>
              </w:rPr>
              <w:t xml:space="preserve">Ứng dụng </w:t>
            </w:r>
            <w:r w:rsidR="00883879">
              <w:rPr>
                <w:rFonts w:ascii="Arial" w:hAnsi="Arial" w:cs="Arial"/>
              </w:rPr>
              <w:t>WEB CHAT</w:t>
            </w:r>
          </w:p>
        </w:tc>
        <w:tc>
          <w:tcPr>
            <w:tcW w:w="1843" w:type="dxa"/>
            <w:tcBorders>
              <w:top w:val="nil"/>
            </w:tcBorders>
          </w:tcPr>
          <w:p w14:paraId="02D8B54D" w14:textId="3F50FA16" w:rsidR="005C3A64" w:rsidRPr="000D35EB" w:rsidRDefault="00F3737E">
            <w:pPr>
              <w:spacing w:before="40" w:after="40"/>
              <w:ind w:left="0" w:hanging="2"/>
              <w:rPr>
                <w:rFonts w:ascii="Arial" w:hAnsi="Arial" w:cs="Arial"/>
              </w:rPr>
            </w:pPr>
            <w:r>
              <w:rPr>
                <w:rFonts w:ascii="Arial" w:hAnsi="Arial" w:cs="Arial"/>
              </w:rPr>
              <w:t>11/10/2023</w:t>
            </w:r>
          </w:p>
        </w:tc>
        <w:tc>
          <w:tcPr>
            <w:tcW w:w="3509" w:type="dxa"/>
            <w:tcBorders>
              <w:top w:val="nil"/>
            </w:tcBorders>
          </w:tcPr>
          <w:p w14:paraId="4EAFEBF1" w14:textId="77777777" w:rsidR="005C3A64" w:rsidRPr="000D35EB" w:rsidRDefault="00AB74F3">
            <w:pPr>
              <w:spacing w:before="40" w:after="40"/>
              <w:ind w:left="0" w:hanging="2"/>
              <w:rPr>
                <w:rFonts w:ascii="Arial" w:hAnsi="Arial" w:cs="Arial"/>
              </w:rPr>
            </w:pPr>
            <w:r w:rsidRPr="000D35EB">
              <w:rPr>
                <w:rFonts w:ascii="Arial" w:hAnsi="Arial" w:cs="Arial"/>
              </w:rPr>
              <w:t>Tạo mới</w:t>
            </w:r>
          </w:p>
        </w:tc>
        <w:tc>
          <w:tcPr>
            <w:tcW w:w="1590" w:type="dxa"/>
            <w:tcBorders>
              <w:top w:val="nil"/>
            </w:tcBorders>
          </w:tcPr>
          <w:p w14:paraId="4DFB5365" w14:textId="77777777" w:rsidR="005C3A64" w:rsidRPr="000D35EB" w:rsidRDefault="00AB74F3">
            <w:pPr>
              <w:spacing w:before="40" w:after="40"/>
              <w:ind w:left="0" w:hanging="2"/>
              <w:rPr>
                <w:rFonts w:ascii="Arial" w:hAnsi="Arial" w:cs="Arial"/>
              </w:rPr>
            </w:pPr>
            <w:r w:rsidRPr="000D35EB">
              <w:rPr>
                <w:rFonts w:ascii="Arial" w:hAnsi="Arial" w:cs="Arial"/>
              </w:rPr>
              <w:t>1.0</w:t>
            </w:r>
          </w:p>
        </w:tc>
      </w:tr>
      <w:tr w:rsidR="005C3A64" w:rsidRPr="000D35EB" w14:paraId="28E7EE1D" w14:textId="77777777" w:rsidTr="00F3737E">
        <w:tc>
          <w:tcPr>
            <w:tcW w:w="2928" w:type="dxa"/>
            <w:tcBorders>
              <w:bottom w:val="single" w:sz="12" w:space="0" w:color="000000"/>
            </w:tcBorders>
          </w:tcPr>
          <w:p w14:paraId="5001220F" w14:textId="77777777" w:rsidR="005C3A64" w:rsidRPr="000D35EB" w:rsidRDefault="005C3A64">
            <w:pPr>
              <w:spacing w:before="40" w:after="40"/>
              <w:ind w:left="0" w:hanging="2"/>
              <w:rPr>
                <w:rFonts w:ascii="Arial" w:hAnsi="Arial" w:cs="Arial"/>
              </w:rPr>
            </w:pPr>
          </w:p>
        </w:tc>
        <w:tc>
          <w:tcPr>
            <w:tcW w:w="1843" w:type="dxa"/>
            <w:tcBorders>
              <w:bottom w:val="single" w:sz="12" w:space="0" w:color="000000"/>
            </w:tcBorders>
          </w:tcPr>
          <w:p w14:paraId="56847FE0" w14:textId="77777777" w:rsidR="005C3A64" w:rsidRPr="000D35EB" w:rsidRDefault="005C3A64">
            <w:pPr>
              <w:spacing w:before="40" w:after="40"/>
              <w:ind w:left="0" w:hanging="2"/>
              <w:rPr>
                <w:rFonts w:ascii="Arial" w:hAnsi="Arial" w:cs="Arial"/>
              </w:rPr>
            </w:pPr>
          </w:p>
        </w:tc>
        <w:tc>
          <w:tcPr>
            <w:tcW w:w="3509" w:type="dxa"/>
            <w:tcBorders>
              <w:bottom w:val="single" w:sz="12" w:space="0" w:color="000000"/>
            </w:tcBorders>
          </w:tcPr>
          <w:p w14:paraId="342A99D4" w14:textId="77777777" w:rsidR="005C3A64" w:rsidRPr="000D35EB" w:rsidRDefault="005C3A64">
            <w:pPr>
              <w:spacing w:before="40" w:after="40"/>
              <w:ind w:left="0" w:hanging="2"/>
              <w:rPr>
                <w:rFonts w:ascii="Arial" w:hAnsi="Arial" w:cs="Arial"/>
              </w:rPr>
            </w:pPr>
          </w:p>
        </w:tc>
        <w:tc>
          <w:tcPr>
            <w:tcW w:w="1590" w:type="dxa"/>
            <w:tcBorders>
              <w:bottom w:val="single" w:sz="12" w:space="0" w:color="000000"/>
            </w:tcBorders>
          </w:tcPr>
          <w:p w14:paraId="615C319B" w14:textId="77777777" w:rsidR="005C3A64" w:rsidRPr="000D35EB" w:rsidRDefault="005C3A64">
            <w:pPr>
              <w:spacing w:before="40" w:after="40"/>
              <w:ind w:left="0" w:hanging="2"/>
              <w:rPr>
                <w:rFonts w:ascii="Arial" w:hAnsi="Arial" w:cs="Arial"/>
              </w:rPr>
            </w:pPr>
          </w:p>
        </w:tc>
      </w:tr>
    </w:tbl>
    <w:p w14:paraId="64A68A1A" w14:textId="77777777" w:rsidR="005C3A64" w:rsidRPr="000D35EB" w:rsidRDefault="005C3A64">
      <w:pPr>
        <w:ind w:left="0" w:hanging="2"/>
        <w:rPr>
          <w:rFonts w:ascii="Arial" w:hAnsi="Arial" w:cs="Arial"/>
        </w:rPr>
      </w:pPr>
    </w:p>
    <w:p w14:paraId="640CF0CB" w14:textId="26C06B1C" w:rsidR="005C3A64" w:rsidRPr="000D35EB" w:rsidRDefault="005C3A64">
      <w:pPr>
        <w:ind w:left="0" w:hanging="2"/>
        <w:rPr>
          <w:rFonts w:ascii="Arial" w:hAnsi="Arial" w:cs="Arial"/>
        </w:rPr>
        <w:sectPr w:rsidR="005C3A64" w:rsidRPr="000D35EB">
          <w:headerReference w:type="default" r:id="rId9"/>
          <w:footerReference w:type="default" r:id="rId10"/>
          <w:pgSz w:w="12240" w:h="15840"/>
          <w:pgMar w:top="1440" w:right="1440" w:bottom="1440" w:left="1440" w:header="720" w:footer="720" w:gutter="0"/>
          <w:cols w:space="720"/>
        </w:sectPr>
      </w:pPr>
    </w:p>
    <w:p w14:paraId="5F7E846B" w14:textId="77777777" w:rsidR="005C3A64" w:rsidRPr="000D35EB" w:rsidRDefault="00AB74F3">
      <w:pPr>
        <w:pStyle w:val="Heading1"/>
        <w:numPr>
          <w:ilvl w:val="0"/>
          <w:numId w:val="2"/>
        </w:numPr>
        <w:ind w:left="2" w:hanging="4"/>
        <w:rPr>
          <w:rFonts w:ascii="Arial" w:eastAsia="Arial" w:hAnsi="Arial" w:cs="Arial"/>
        </w:rPr>
      </w:pPr>
      <w:bookmarkStart w:id="3" w:name="_heading=h.1fob9te" w:colFirst="0" w:colLast="0"/>
      <w:bookmarkEnd w:id="3"/>
      <w:r w:rsidRPr="000D35EB">
        <w:rPr>
          <w:rFonts w:ascii="Arial" w:eastAsia="Arial" w:hAnsi="Arial" w:cs="Arial"/>
        </w:rPr>
        <w:lastRenderedPageBreak/>
        <w:t>Giới thiệu</w:t>
      </w:r>
    </w:p>
    <w:p w14:paraId="13AAF38F"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 xml:space="preserve">Mục tiêu </w:t>
      </w:r>
    </w:p>
    <w:p w14:paraId="204E8400" w14:textId="77777777" w:rsidR="005C3A64" w:rsidRPr="000D35EB" w:rsidRDefault="00AB74F3">
      <w:pPr>
        <w:numPr>
          <w:ilvl w:val="0"/>
          <w:numId w:val="3"/>
        </w:numPr>
        <w:spacing w:line="276" w:lineRule="auto"/>
        <w:ind w:left="0" w:hanging="2"/>
        <w:rPr>
          <w:rFonts w:ascii="Arial" w:eastAsia="Times New Roman" w:hAnsi="Arial" w:cs="Arial"/>
        </w:rPr>
      </w:pPr>
      <w:r w:rsidRPr="000D35EB">
        <w:rPr>
          <w:rFonts w:ascii="Arial" w:eastAsia="Times New Roman" w:hAnsi="Arial" w:cs="Arial"/>
        </w:rPr>
        <w:t>Tài liệu này lập ra nhằm cho các thành viên trong nhóm phát triển phần mềm có cái nhìn toàn diện về phần mềm.</w:t>
      </w:r>
    </w:p>
    <w:p w14:paraId="7F2ABFAD" w14:textId="77777777" w:rsidR="005C3A64" w:rsidRPr="000D35EB" w:rsidRDefault="00AB74F3">
      <w:pPr>
        <w:numPr>
          <w:ilvl w:val="0"/>
          <w:numId w:val="3"/>
        </w:numPr>
        <w:spacing w:line="276" w:lineRule="auto"/>
        <w:ind w:left="0" w:hanging="2"/>
        <w:rPr>
          <w:rFonts w:ascii="Arial" w:eastAsia="Times New Roman" w:hAnsi="Arial" w:cs="Arial"/>
        </w:rPr>
      </w:pPr>
      <w:r w:rsidRPr="000D35EB">
        <w:rPr>
          <w:rFonts w:ascii="Arial" w:eastAsia="Times New Roman" w:hAnsi="Arial" w:cs="Arial"/>
        </w:rPr>
        <w:t>Đạt được sự thống nhất với các bên liên quan và Đơn vị Thực hiện Dự án (PIU).</w:t>
      </w:r>
    </w:p>
    <w:p w14:paraId="26083B39" w14:textId="77777777" w:rsidR="005C3A64" w:rsidRPr="000D35EB" w:rsidRDefault="00AB74F3">
      <w:pPr>
        <w:numPr>
          <w:ilvl w:val="0"/>
          <w:numId w:val="3"/>
        </w:numPr>
        <w:spacing w:line="276" w:lineRule="auto"/>
        <w:ind w:left="0" w:hanging="2"/>
        <w:rPr>
          <w:rFonts w:ascii="Arial" w:eastAsia="Times New Roman" w:hAnsi="Arial" w:cs="Arial"/>
        </w:rPr>
      </w:pPr>
      <w:r w:rsidRPr="000D35EB">
        <w:rPr>
          <w:rFonts w:ascii="Arial" w:eastAsia="Times New Roman" w:hAnsi="Arial" w:cs="Arial"/>
        </w:rPr>
        <w:t>Tài liệu này mô tả cách hệ thống sẽ hoạt động và mỗi chức năng sẽ hoạt động như thế nào.</w:t>
      </w:r>
    </w:p>
    <w:p w14:paraId="24D4B86D" w14:textId="77777777" w:rsidR="005C3A64" w:rsidRPr="000D35EB" w:rsidRDefault="00AB74F3">
      <w:pPr>
        <w:numPr>
          <w:ilvl w:val="0"/>
          <w:numId w:val="3"/>
        </w:numPr>
        <w:spacing w:line="276" w:lineRule="auto"/>
        <w:ind w:left="0" w:hanging="2"/>
        <w:rPr>
          <w:rFonts w:ascii="Arial" w:eastAsia="Times New Roman" w:hAnsi="Arial" w:cs="Arial"/>
        </w:rPr>
      </w:pPr>
      <w:r w:rsidRPr="000D35EB">
        <w:rPr>
          <w:rFonts w:ascii="Arial" w:eastAsia="Times New Roman" w:hAnsi="Arial" w:cs="Arial"/>
        </w:rPr>
        <w:t>Cung cấp cho các chuyên gia lập trình viên thông tin cần thiết để phát triển ứng dụng.</w:t>
      </w:r>
    </w:p>
    <w:p w14:paraId="0FB3E25A" w14:textId="77777777" w:rsidR="005C3A64" w:rsidRPr="000D35EB" w:rsidRDefault="00AB74F3">
      <w:pPr>
        <w:numPr>
          <w:ilvl w:val="0"/>
          <w:numId w:val="4"/>
        </w:numPr>
        <w:spacing w:line="276" w:lineRule="auto"/>
        <w:ind w:left="0" w:hanging="2"/>
        <w:rPr>
          <w:rFonts w:ascii="Arial" w:eastAsia="Times New Roman" w:hAnsi="Arial" w:cs="Arial"/>
        </w:rPr>
      </w:pPr>
      <w:r w:rsidRPr="000D35EB">
        <w:rPr>
          <w:rFonts w:ascii="Arial" w:eastAsia="Times New Roman" w:hAnsi="Arial" w:cs="Arial"/>
        </w:rPr>
        <w:t>Những nhóm người sử dụng:</w:t>
      </w:r>
    </w:p>
    <w:p w14:paraId="02FF4561" w14:textId="77777777" w:rsidR="005C3A64" w:rsidRPr="000D35EB" w:rsidRDefault="00A12835">
      <w:pPr>
        <w:numPr>
          <w:ilvl w:val="0"/>
          <w:numId w:val="5"/>
        </w:numPr>
        <w:spacing w:line="276" w:lineRule="auto"/>
        <w:ind w:left="0" w:hanging="2"/>
        <w:rPr>
          <w:rFonts w:ascii="Arial" w:eastAsia="Times New Roman" w:hAnsi="Arial" w:cs="Arial"/>
        </w:rPr>
      </w:pPr>
      <w:r>
        <w:rPr>
          <w:rFonts w:ascii="Arial" w:eastAsia="Times New Roman" w:hAnsi="Arial" w:cs="Arial"/>
        </w:rPr>
        <w:t>G</w:t>
      </w:r>
      <w:r w:rsidR="00AB74F3" w:rsidRPr="000D35EB">
        <w:rPr>
          <w:rFonts w:ascii="Arial" w:eastAsia="Times New Roman" w:hAnsi="Arial" w:cs="Arial"/>
        </w:rPr>
        <w:t>Thiết kế viên: dựa vào tài liệu để thiết kế dữ liệu, giao diện, kiến trúc và các thành phần.</w:t>
      </w:r>
    </w:p>
    <w:p w14:paraId="161553F0" w14:textId="77777777" w:rsidR="005C3A64" w:rsidRPr="000D35EB" w:rsidRDefault="00AB74F3">
      <w:pPr>
        <w:numPr>
          <w:ilvl w:val="0"/>
          <w:numId w:val="5"/>
        </w:numPr>
        <w:spacing w:line="276" w:lineRule="auto"/>
        <w:ind w:left="0" w:hanging="2"/>
        <w:rPr>
          <w:rFonts w:ascii="Arial" w:eastAsia="Times New Roman" w:hAnsi="Arial" w:cs="Arial"/>
        </w:rPr>
      </w:pPr>
      <w:r w:rsidRPr="000D35EB">
        <w:rPr>
          <w:rFonts w:ascii="Arial" w:eastAsia="Times New Roman" w:hAnsi="Arial" w:cs="Arial"/>
        </w:rPr>
        <w:t>Kiểm thử viên: dựa vào tài liệu để biết được những chức năng và các vấn đề cần kiểm thử.</w:t>
      </w:r>
    </w:p>
    <w:p w14:paraId="4B41CC6C" w14:textId="77777777" w:rsidR="005C3A64" w:rsidRPr="000D35EB" w:rsidRDefault="00AB74F3">
      <w:pPr>
        <w:numPr>
          <w:ilvl w:val="0"/>
          <w:numId w:val="5"/>
        </w:numPr>
        <w:spacing w:after="200" w:line="276" w:lineRule="auto"/>
        <w:ind w:left="0" w:hanging="2"/>
        <w:rPr>
          <w:rFonts w:ascii="Arial" w:eastAsia="Times New Roman" w:hAnsi="Arial" w:cs="Arial"/>
        </w:rPr>
      </w:pPr>
      <w:r w:rsidRPr="000D35EB">
        <w:rPr>
          <w:rFonts w:ascii="Arial" w:eastAsia="Times New Roman" w:hAnsi="Arial" w:cs="Arial"/>
        </w:rPr>
        <w:t>Người quản lý: dựa vào tài liệu để kiểm soát, quản lý các nhóm chức năng, các ràng buộc và yêu cầu của phần mềm.</w:t>
      </w:r>
    </w:p>
    <w:p w14:paraId="364C187D"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Phạm vi sản phẩm</w:t>
      </w:r>
    </w:p>
    <w:p w14:paraId="2054314E" w14:textId="4829112E" w:rsidR="005C3A64" w:rsidRPr="000D35EB" w:rsidRDefault="00AB74F3">
      <w:pPr>
        <w:numPr>
          <w:ilvl w:val="0"/>
          <w:numId w:val="6"/>
        </w:numPr>
        <w:spacing w:line="276" w:lineRule="auto"/>
        <w:ind w:left="0" w:hanging="2"/>
        <w:jc w:val="both"/>
        <w:rPr>
          <w:rFonts w:ascii="Arial" w:eastAsia="Arial" w:hAnsi="Arial" w:cs="Arial"/>
          <w:sz w:val="22"/>
          <w:szCs w:val="22"/>
        </w:rPr>
      </w:pPr>
      <w:bookmarkStart w:id="4" w:name="_heading=h.x4lprlddii57" w:colFirst="0" w:colLast="0"/>
      <w:bookmarkEnd w:id="4"/>
      <w:r w:rsidRPr="000D35EB">
        <w:rPr>
          <w:rFonts w:ascii="Arial" w:eastAsia="Arial" w:hAnsi="Arial" w:cs="Arial"/>
          <w:sz w:val="22"/>
          <w:szCs w:val="22"/>
        </w:rPr>
        <w:t xml:space="preserve">Sản phẩm </w:t>
      </w:r>
      <w:r w:rsidR="003C7BF2">
        <w:rPr>
          <w:rFonts w:ascii="Arial" w:eastAsia="Arial" w:hAnsi="Arial" w:cs="Arial"/>
          <w:sz w:val="22"/>
          <w:szCs w:val="22"/>
        </w:rPr>
        <w:t>Web chat</w:t>
      </w:r>
      <w:r w:rsidRPr="000D35EB">
        <w:rPr>
          <w:rFonts w:ascii="Arial" w:eastAsia="Arial" w:hAnsi="Arial" w:cs="Arial"/>
          <w:sz w:val="22"/>
          <w:szCs w:val="22"/>
        </w:rPr>
        <w:t xml:space="preserve"> là ứng dụng </w:t>
      </w:r>
      <w:r w:rsidRPr="000D35EB">
        <w:rPr>
          <w:rFonts w:ascii="Arial" w:eastAsia="Arial" w:hAnsi="Arial" w:cs="Arial"/>
          <w:sz w:val="21"/>
          <w:szCs w:val="21"/>
          <w:highlight w:val="white"/>
        </w:rPr>
        <w:t>liên lạc đảm bảo kết nối nhanh, ổn định, tiện lợi và riêng tư nhiều người dùng mọi lúc</w:t>
      </w:r>
      <w:sdt>
        <w:sdtPr>
          <w:rPr>
            <w:rFonts w:ascii="Arial" w:hAnsi="Arial" w:cs="Arial"/>
          </w:rPr>
          <w:tag w:val="goog_rdk_0"/>
          <w:id w:val="2"/>
        </w:sdtPr>
        <w:sdtEndPr/>
        <w:sdtContent>
          <w:r w:rsidRPr="000D35EB">
            <w:rPr>
              <w:rFonts w:ascii="Arial" w:eastAsia="Andika" w:hAnsi="Arial" w:cs="Arial"/>
              <w:sz w:val="21"/>
              <w:szCs w:val="21"/>
              <w:highlight w:val="white"/>
            </w:rPr>
            <w:t>, mọi nơi</w:t>
          </w:r>
        </w:sdtContent>
      </w:sdt>
      <w:r w:rsidRPr="000D35EB">
        <w:rPr>
          <w:rFonts w:ascii="Arial" w:eastAsia="Roboto" w:hAnsi="Arial" w:cs="Arial"/>
          <w:color w:val="5F6368"/>
          <w:sz w:val="21"/>
          <w:szCs w:val="21"/>
          <w:highlight w:val="white"/>
        </w:rPr>
        <w:t xml:space="preserve"> </w:t>
      </w:r>
      <w:r w:rsidRPr="000D35EB">
        <w:rPr>
          <w:rFonts w:ascii="Arial" w:eastAsia="Arial" w:hAnsi="Arial" w:cs="Arial"/>
          <w:sz w:val="22"/>
          <w:szCs w:val="22"/>
        </w:rPr>
        <w:t>thông qua internet.</w:t>
      </w:r>
    </w:p>
    <w:p w14:paraId="58F43229" w14:textId="77777777" w:rsidR="005C3A64" w:rsidRPr="000D35EB" w:rsidRDefault="00AB74F3">
      <w:pPr>
        <w:numPr>
          <w:ilvl w:val="0"/>
          <w:numId w:val="6"/>
        </w:numPr>
        <w:spacing w:line="276" w:lineRule="auto"/>
        <w:ind w:left="0" w:hanging="2"/>
        <w:jc w:val="both"/>
        <w:rPr>
          <w:rFonts w:ascii="Arial" w:eastAsia="Arial" w:hAnsi="Arial" w:cs="Arial"/>
          <w:sz w:val="22"/>
          <w:szCs w:val="22"/>
        </w:rPr>
      </w:pPr>
      <w:bookmarkStart w:id="5" w:name="_heading=h.2xpfm7gj3ved" w:colFirst="0" w:colLast="0"/>
      <w:bookmarkEnd w:id="5"/>
      <w:r w:rsidRPr="000D35EB">
        <w:rPr>
          <w:rFonts w:ascii="Arial" w:eastAsia="Arial" w:hAnsi="Arial" w:cs="Arial"/>
          <w:sz w:val="22"/>
          <w:szCs w:val="22"/>
        </w:rPr>
        <w:t>Áp dụng cho tất cả mọi lứa tuổi có nhu cầu giao tiếp với nhau.</w:t>
      </w:r>
    </w:p>
    <w:p w14:paraId="2B352AE8" w14:textId="77777777" w:rsidR="005C3A64" w:rsidRPr="000D35EB" w:rsidRDefault="00AB74F3">
      <w:pPr>
        <w:numPr>
          <w:ilvl w:val="0"/>
          <w:numId w:val="6"/>
        </w:numPr>
        <w:spacing w:line="276" w:lineRule="auto"/>
        <w:ind w:left="0" w:hanging="2"/>
        <w:jc w:val="both"/>
        <w:rPr>
          <w:rFonts w:ascii="Arial" w:eastAsia="Arial" w:hAnsi="Arial" w:cs="Arial"/>
          <w:sz w:val="22"/>
          <w:szCs w:val="22"/>
        </w:rPr>
      </w:pPr>
      <w:bookmarkStart w:id="6" w:name="_heading=h.uv79386orrxo" w:colFirst="0" w:colLast="0"/>
      <w:bookmarkEnd w:id="6"/>
      <w:r w:rsidRPr="000D35EB">
        <w:rPr>
          <w:rFonts w:ascii="Arial" w:eastAsia="Arial" w:hAnsi="Arial" w:cs="Arial"/>
          <w:sz w:val="22"/>
          <w:szCs w:val="22"/>
        </w:rPr>
        <w:t xml:space="preserve">Phần mềm hoạt động trên desktop, mobile thích ứng với mọi thiết bị như laptop, pc, tablet, </w:t>
      </w:r>
      <w:proofErr w:type="gramStart"/>
      <w:r w:rsidRPr="000D35EB">
        <w:rPr>
          <w:rFonts w:ascii="Arial" w:eastAsia="Arial" w:hAnsi="Arial" w:cs="Arial"/>
          <w:sz w:val="22"/>
          <w:szCs w:val="22"/>
        </w:rPr>
        <w:t>mobile,...</w:t>
      </w:r>
      <w:proofErr w:type="gramEnd"/>
      <w:r w:rsidRPr="000D35EB">
        <w:rPr>
          <w:rFonts w:ascii="Arial" w:eastAsia="Arial" w:hAnsi="Arial" w:cs="Arial"/>
          <w:sz w:val="22"/>
          <w:szCs w:val="22"/>
        </w:rPr>
        <w:t xml:space="preserve"> </w:t>
      </w:r>
    </w:p>
    <w:p w14:paraId="31BBE238"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Bảng chú giải thuật ngữ</w:t>
      </w:r>
    </w:p>
    <w:tbl>
      <w:tblPr>
        <w:tblStyle w:val="Style52"/>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2"/>
        <w:gridCol w:w="3212"/>
        <w:gridCol w:w="3929"/>
      </w:tblGrid>
      <w:tr w:rsidR="005C3A64" w:rsidRPr="000D35EB" w14:paraId="06DA4F58" w14:textId="77777777">
        <w:tc>
          <w:tcPr>
            <w:tcW w:w="2102" w:type="dxa"/>
          </w:tcPr>
          <w:p w14:paraId="0FE25351" w14:textId="77777777" w:rsidR="005C3A64" w:rsidRPr="000D35EB" w:rsidRDefault="00AB74F3">
            <w:pPr>
              <w:tabs>
                <w:tab w:val="left" w:pos="2060"/>
              </w:tabs>
              <w:ind w:left="0" w:hanging="2"/>
              <w:jc w:val="center"/>
              <w:rPr>
                <w:rFonts w:ascii="Arial" w:eastAsia="Arial" w:hAnsi="Arial" w:cs="Arial"/>
                <w:highlight w:val="white"/>
              </w:rPr>
            </w:pPr>
            <w:r w:rsidRPr="000D35EB">
              <w:rPr>
                <w:rFonts w:ascii="Arial" w:eastAsia="Arial" w:hAnsi="Arial" w:cs="Arial"/>
                <w:highlight w:val="white"/>
              </w:rPr>
              <w:t>STT</w:t>
            </w:r>
          </w:p>
        </w:tc>
        <w:tc>
          <w:tcPr>
            <w:tcW w:w="3212" w:type="dxa"/>
          </w:tcPr>
          <w:p w14:paraId="78A2FD26" w14:textId="77777777" w:rsidR="005C3A64" w:rsidRPr="000D35EB" w:rsidRDefault="00AB74F3">
            <w:pPr>
              <w:tabs>
                <w:tab w:val="left" w:pos="940"/>
                <w:tab w:val="right" w:pos="2976"/>
              </w:tabs>
              <w:ind w:left="0" w:hanging="2"/>
              <w:jc w:val="center"/>
              <w:rPr>
                <w:rFonts w:ascii="Arial" w:eastAsia="Arial" w:hAnsi="Arial" w:cs="Arial"/>
                <w:highlight w:val="white"/>
              </w:rPr>
            </w:pPr>
            <w:r w:rsidRPr="000D35EB">
              <w:rPr>
                <w:rFonts w:ascii="Arial" w:eastAsia="Arial" w:hAnsi="Arial" w:cs="Arial"/>
                <w:highlight w:val="white"/>
              </w:rPr>
              <w:t>Thuật ngữ/Từ viết tắt</w:t>
            </w:r>
          </w:p>
        </w:tc>
        <w:tc>
          <w:tcPr>
            <w:tcW w:w="3929" w:type="dxa"/>
          </w:tcPr>
          <w:p w14:paraId="1FD699E3" w14:textId="77777777" w:rsidR="005C3A64" w:rsidRPr="000D35EB" w:rsidRDefault="00AB74F3">
            <w:pPr>
              <w:ind w:left="0" w:hanging="2"/>
              <w:jc w:val="center"/>
              <w:rPr>
                <w:rFonts w:ascii="Arial" w:eastAsia="Arial" w:hAnsi="Arial" w:cs="Arial"/>
                <w:highlight w:val="white"/>
              </w:rPr>
            </w:pPr>
            <w:r w:rsidRPr="000D35EB">
              <w:rPr>
                <w:rFonts w:ascii="Arial" w:eastAsia="Arial" w:hAnsi="Arial" w:cs="Arial"/>
                <w:highlight w:val="white"/>
              </w:rPr>
              <w:t>Định nghĩa/Giải thích</w:t>
            </w:r>
          </w:p>
        </w:tc>
      </w:tr>
      <w:tr w:rsidR="005C3A64" w:rsidRPr="000D35EB" w14:paraId="103D10A6" w14:textId="77777777">
        <w:tc>
          <w:tcPr>
            <w:tcW w:w="2102" w:type="dxa"/>
          </w:tcPr>
          <w:p w14:paraId="00228717" w14:textId="77777777" w:rsidR="005C3A64" w:rsidRPr="000D35EB" w:rsidRDefault="00AB74F3">
            <w:pPr>
              <w:ind w:left="0" w:hanging="2"/>
              <w:jc w:val="center"/>
              <w:rPr>
                <w:rFonts w:ascii="Arial" w:eastAsia="Arial" w:hAnsi="Arial" w:cs="Arial"/>
              </w:rPr>
            </w:pPr>
            <w:r w:rsidRPr="000D35EB">
              <w:rPr>
                <w:rFonts w:ascii="Arial" w:eastAsia="Arial" w:hAnsi="Arial" w:cs="Arial"/>
              </w:rPr>
              <w:t>1</w:t>
            </w:r>
          </w:p>
        </w:tc>
        <w:tc>
          <w:tcPr>
            <w:tcW w:w="3212" w:type="dxa"/>
          </w:tcPr>
          <w:p w14:paraId="47A51F99" w14:textId="77777777" w:rsidR="005C3A64" w:rsidRPr="000D35EB" w:rsidRDefault="00AB74F3">
            <w:pPr>
              <w:ind w:left="0" w:hanging="2"/>
              <w:jc w:val="center"/>
              <w:rPr>
                <w:rFonts w:ascii="Arial" w:eastAsia="Arial" w:hAnsi="Arial" w:cs="Arial"/>
              </w:rPr>
            </w:pPr>
            <w:r w:rsidRPr="000D35EB">
              <w:rPr>
                <w:rFonts w:ascii="Arial" w:eastAsia="Arial" w:hAnsi="Arial" w:cs="Arial"/>
              </w:rPr>
              <w:t>Desktop</w:t>
            </w:r>
          </w:p>
        </w:tc>
        <w:tc>
          <w:tcPr>
            <w:tcW w:w="3929" w:type="dxa"/>
          </w:tcPr>
          <w:p w14:paraId="24BA0ACD" w14:textId="77777777" w:rsidR="005C3A64" w:rsidRPr="000D35EB" w:rsidRDefault="00AB74F3">
            <w:pPr>
              <w:ind w:left="0" w:hanging="2"/>
              <w:jc w:val="center"/>
              <w:rPr>
                <w:rFonts w:ascii="Arial" w:eastAsia="Arial" w:hAnsi="Arial" w:cs="Arial"/>
              </w:rPr>
            </w:pPr>
            <w:r w:rsidRPr="000D35EB">
              <w:rPr>
                <w:rFonts w:ascii="Arial" w:eastAsia="Arial" w:hAnsi="Arial" w:cs="Arial"/>
                <w:highlight w:val="white"/>
              </w:rPr>
              <w:t>Máy tính để bàn, máy vi tính để bàn hay máy tính cố định là một máy tính cá nhân được thiết kế để sử dụng thường xuyên tại một vị trí duy nhất trên bàn do kích thước và yêu cầu về điện năng tiêu thụ</w:t>
            </w:r>
          </w:p>
        </w:tc>
      </w:tr>
      <w:tr w:rsidR="005C3A64" w:rsidRPr="000D35EB" w14:paraId="6147C05E" w14:textId="77777777">
        <w:tc>
          <w:tcPr>
            <w:tcW w:w="2102" w:type="dxa"/>
          </w:tcPr>
          <w:p w14:paraId="11B4704C" w14:textId="77777777" w:rsidR="005C3A64" w:rsidRPr="000D35EB" w:rsidRDefault="00AB74F3">
            <w:pPr>
              <w:ind w:left="0" w:hanging="2"/>
              <w:jc w:val="center"/>
              <w:rPr>
                <w:rFonts w:ascii="Arial" w:eastAsia="Arial" w:hAnsi="Arial" w:cs="Arial"/>
              </w:rPr>
            </w:pPr>
            <w:r w:rsidRPr="000D35EB">
              <w:rPr>
                <w:rFonts w:ascii="Arial" w:eastAsia="Arial" w:hAnsi="Arial" w:cs="Arial"/>
              </w:rPr>
              <w:t>2</w:t>
            </w:r>
          </w:p>
        </w:tc>
        <w:tc>
          <w:tcPr>
            <w:tcW w:w="3212" w:type="dxa"/>
          </w:tcPr>
          <w:p w14:paraId="5244CBBB" w14:textId="77777777" w:rsidR="005C3A64" w:rsidRPr="000D35EB" w:rsidRDefault="00AB74F3">
            <w:pPr>
              <w:widowControl w:val="0"/>
              <w:spacing w:before="26"/>
              <w:ind w:left="0" w:hanging="2"/>
              <w:jc w:val="center"/>
              <w:rPr>
                <w:rFonts w:ascii="Arial" w:eastAsia="Arial" w:hAnsi="Arial" w:cs="Arial"/>
              </w:rPr>
            </w:pPr>
            <w:r w:rsidRPr="000D35EB">
              <w:rPr>
                <w:rFonts w:ascii="Arial" w:eastAsia="Arial" w:hAnsi="Arial" w:cs="Arial"/>
              </w:rPr>
              <w:t>CSDL</w:t>
            </w:r>
          </w:p>
        </w:tc>
        <w:tc>
          <w:tcPr>
            <w:tcW w:w="3929" w:type="dxa"/>
          </w:tcPr>
          <w:p w14:paraId="3448A0A6" w14:textId="77777777" w:rsidR="005C3A64" w:rsidRPr="000D35EB" w:rsidRDefault="00AB74F3">
            <w:pPr>
              <w:widowControl w:val="0"/>
              <w:spacing w:before="26"/>
              <w:ind w:left="0" w:hanging="2"/>
              <w:jc w:val="center"/>
              <w:rPr>
                <w:rFonts w:ascii="Arial" w:eastAsia="Arial" w:hAnsi="Arial" w:cs="Arial"/>
              </w:rPr>
            </w:pPr>
            <w:r w:rsidRPr="000D35EB">
              <w:rPr>
                <w:rFonts w:ascii="Arial" w:eastAsia="Arial" w:hAnsi="Arial" w:cs="Arial"/>
              </w:rPr>
              <w:t>Cơ sở dữ liệu</w:t>
            </w:r>
          </w:p>
        </w:tc>
      </w:tr>
      <w:tr w:rsidR="005C3A64" w:rsidRPr="000D35EB" w14:paraId="5BC0E2F8" w14:textId="77777777">
        <w:trPr>
          <w:trHeight w:val="1390"/>
        </w:trPr>
        <w:tc>
          <w:tcPr>
            <w:tcW w:w="2102" w:type="dxa"/>
          </w:tcPr>
          <w:p w14:paraId="18ABBB9B" w14:textId="77777777" w:rsidR="005C3A64" w:rsidRPr="000D35EB" w:rsidRDefault="00AB74F3">
            <w:pPr>
              <w:ind w:left="0" w:hanging="2"/>
              <w:jc w:val="center"/>
              <w:rPr>
                <w:rFonts w:ascii="Arial" w:eastAsia="Arial" w:hAnsi="Arial" w:cs="Arial"/>
              </w:rPr>
            </w:pPr>
            <w:r w:rsidRPr="000D35EB">
              <w:rPr>
                <w:rFonts w:ascii="Arial" w:eastAsia="Arial" w:hAnsi="Arial" w:cs="Arial"/>
              </w:rPr>
              <w:lastRenderedPageBreak/>
              <w:t>3</w:t>
            </w:r>
          </w:p>
        </w:tc>
        <w:tc>
          <w:tcPr>
            <w:tcW w:w="3212" w:type="dxa"/>
          </w:tcPr>
          <w:p w14:paraId="0F48DA8A" w14:textId="77777777" w:rsidR="005C3A64" w:rsidRPr="000D35EB" w:rsidRDefault="00AB74F3">
            <w:pPr>
              <w:widowControl w:val="0"/>
              <w:spacing w:before="26"/>
              <w:ind w:left="0" w:hanging="2"/>
              <w:jc w:val="center"/>
              <w:rPr>
                <w:rFonts w:ascii="Arial" w:eastAsia="Arial" w:hAnsi="Arial" w:cs="Arial"/>
              </w:rPr>
            </w:pPr>
            <w:r w:rsidRPr="000D35EB">
              <w:rPr>
                <w:rFonts w:ascii="Arial" w:eastAsia="Arial" w:hAnsi="Arial" w:cs="Arial"/>
              </w:rPr>
              <w:t>Server / Máy chủ</w:t>
            </w:r>
          </w:p>
        </w:tc>
        <w:tc>
          <w:tcPr>
            <w:tcW w:w="3929" w:type="dxa"/>
          </w:tcPr>
          <w:p w14:paraId="78F4A091" w14:textId="77777777" w:rsidR="005C3A64" w:rsidRPr="000D35EB" w:rsidRDefault="00AB74F3">
            <w:pPr>
              <w:widowControl w:val="0"/>
              <w:spacing w:before="26"/>
              <w:ind w:left="0" w:right="144" w:hanging="2"/>
              <w:jc w:val="center"/>
              <w:rPr>
                <w:rFonts w:ascii="Arial" w:eastAsia="Arial" w:hAnsi="Arial" w:cs="Arial"/>
              </w:rPr>
            </w:pPr>
            <w:r w:rsidRPr="000D35EB">
              <w:rPr>
                <w:rFonts w:ascii="Arial" w:eastAsia="Arial" w:hAnsi="Arial" w:cs="Arial"/>
              </w:rPr>
              <w:t>Một loại máy tính nhận chuyển, hoặc lưu trữ các dữ liệu, chương trình bằng cách liên kết với các máy tính thông qua mạng internet.</w:t>
            </w:r>
          </w:p>
        </w:tc>
      </w:tr>
      <w:tr w:rsidR="005C3A64" w:rsidRPr="000D35EB" w14:paraId="549EB384" w14:textId="77777777">
        <w:trPr>
          <w:trHeight w:val="479"/>
        </w:trPr>
        <w:tc>
          <w:tcPr>
            <w:tcW w:w="2102" w:type="dxa"/>
          </w:tcPr>
          <w:p w14:paraId="11D02D85" w14:textId="77777777" w:rsidR="005C3A64" w:rsidRPr="000D35EB" w:rsidRDefault="00AB74F3">
            <w:pPr>
              <w:ind w:left="0" w:hanging="2"/>
              <w:jc w:val="center"/>
              <w:rPr>
                <w:rFonts w:ascii="Arial" w:eastAsia="Arial" w:hAnsi="Arial" w:cs="Arial"/>
              </w:rPr>
            </w:pPr>
            <w:r w:rsidRPr="000D35EB">
              <w:rPr>
                <w:rFonts w:ascii="Arial" w:eastAsia="Arial" w:hAnsi="Arial" w:cs="Arial"/>
              </w:rPr>
              <w:t>4</w:t>
            </w:r>
          </w:p>
        </w:tc>
        <w:tc>
          <w:tcPr>
            <w:tcW w:w="3212" w:type="dxa"/>
          </w:tcPr>
          <w:p w14:paraId="7A6F1098"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User</w:t>
            </w:r>
          </w:p>
        </w:tc>
        <w:tc>
          <w:tcPr>
            <w:tcW w:w="3929" w:type="dxa"/>
          </w:tcPr>
          <w:p w14:paraId="11DC89CA" w14:textId="77777777" w:rsidR="005C3A64" w:rsidRPr="000D35EB" w:rsidRDefault="00AB74F3">
            <w:pPr>
              <w:widowControl w:val="0"/>
              <w:spacing w:before="21" w:line="242" w:lineRule="auto"/>
              <w:ind w:left="0" w:right="121" w:hanging="2"/>
              <w:jc w:val="center"/>
              <w:rPr>
                <w:rFonts w:ascii="Arial" w:eastAsia="Arial" w:hAnsi="Arial" w:cs="Arial"/>
              </w:rPr>
            </w:pPr>
            <w:r w:rsidRPr="000D35EB">
              <w:rPr>
                <w:rFonts w:ascii="Arial" w:eastAsia="Arial" w:hAnsi="Arial" w:cs="Arial"/>
              </w:rPr>
              <w:t>Người sử dụng</w:t>
            </w:r>
          </w:p>
        </w:tc>
      </w:tr>
      <w:tr w:rsidR="005C3A64" w:rsidRPr="000D35EB" w14:paraId="4B1CBA89" w14:textId="77777777">
        <w:tc>
          <w:tcPr>
            <w:tcW w:w="2102" w:type="dxa"/>
          </w:tcPr>
          <w:p w14:paraId="6759C470"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5</w:t>
            </w:r>
          </w:p>
        </w:tc>
        <w:tc>
          <w:tcPr>
            <w:tcW w:w="3212" w:type="dxa"/>
          </w:tcPr>
          <w:p w14:paraId="79D1F5B2"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WPA2</w:t>
            </w:r>
          </w:p>
        </w:tc>
        <w:tc>
          <w:tcPr>
            <w:tcW w:w="3929" w:type="dxa"/>
          </w:tcPr>
          <w:p w14:paraId="06CB94EB" w14:textId="77777777" w:rsidR="005C3A64" w:rsidRPr="000D35EB" w:rsidRDefault="00AB74F3">
            <w:pPr>
              <w:widowControl w:val="0"/>
              <w:spacing w:before="21" w:line="242" w:lineRule="auto"/>
              <w:ind w:left="0" w:right="368" w:hanging="2"/>
              <w:jc w:val="center"/>
              <w:rPr>
                <w:rFonts w:ascii="Arial" w:eastAsia="Arial" w:hAnsi="Arial" w:cs="Arial"/>
              </w:rPr>
            </w:pPr>
            <w:r w:rsidRPr="000D35EB">
              <w:rPr>
                <w:rFonts w:ascii="Arial" w:eastAsia="Arial" w:hAnsi="Arial" w:cs="Arial"/>
              </w:rPr>
              <w:t>Công cụ mã hoá khác nhau để bảo đảm an toàn cho kết nối không dây.</w:t>
            </w:r>
          </w:p>
        </w:tc>
      </w:tr>
      <w:tr w:rsidR="005C3A64" w:rsidRPr="000D35EB" w14:paraId="26BB9A6C" w14:textId="77777777">
        <w:trPr>
          <w:trHeight w:val="1680"/>
        </w:trPr>
        <w:tc>
          <w:tcPr>
            <w:tcW w:w="2102" w:type="dxa"/>
          </w:tcPr>
          <w:p w14:paraId="282CF855"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6</w:t>
            </w:r>
          </w:p>
        </w:tc>
        <w:tc>
          <w:tcPr>
            <w:tcW w:w="3212" w:type="dxa"/>
          </w:tcPr>
          <w:p w14:paraId="603F9132"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Mobile</w:t>
            </w:r>
          </w:p>
        </w:tc>
        <w:tc>
          <w:tcPr>
            <w:tcW w:w="3929" w:type="dxa"/>
          </w:tcPr>
          <w:p w14:paraId="01B20D79" w14:textId="77777777" w:rsidR="005C3A64" w:rsidRPr="000D35EB" w:rsidRDefault="00AB74F3">
            <w:pPr>
              <w:widowControl w:val="0"/>
              <w:spacing w:before="21" w:line="242" w:lineRule="auto"/>
              <w:ind w:left="0" w:right="368" w:hanging="2"/>
              <w:jc w:val="center"/>
              <w:rPr>
                <w:rFonts w:ascii="Arial" w:eastAsia="Arial" w:hAnsi="Arial" w:cs="Arial"/>
              </w:rPr>
            </w:pPr>
            <w:r w:rsidRPr="000D35EB">
              <w:rPr>
                <w:rFonts w:ascii="Arial" w:eastAsia="Arial" w:hAnsi="Arial" w:cs="Arial"/>
                <w:highlight w:val="white"/>
              </w:rPr>
              <w:t>Điện thoại di động, còn gọi là điện thoại cầm tay, là loại điện thoại có thể thực hiện và nhận cuộc gọi thoại thông qua kết nối dựa trên tần số vô tuyến vào mạng viễn thông trong khi người dùng đang di chuyển trong khu vực dịch vụ</w:t>
            </w:r>
          </w:p>
        </w:tc>
      </w:tr>
      <w:tr w:rsidR="005C3A64" w:rsidRPr="000D35EB" w14:paraId="0619D7CC" w14:textId="77777777">
        <w:tc>
          <w:tcPr>
            <w:tcW w:w="2102" w:type="dxa"/>
          </w:tcPr>
          <w:p w14:paraId="061FF54F"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7</w:t>
            </w:r>
          </w:p>
        </w:tc>
        <w:tc>
          <w:tcPr>
            <w:tcW w:w="3212" w:type="dxa"/>
          </w:tcPr>
          <w:p w14:paraId="13129A8A" w14:textId="77777777" w:rsidR="005C3A64" w:rsidRPr="000D35EB" w:rsidRDefault="00AB74F3">
            <w:pPr>
              <w:spacing w:after="200" w:line="276" w:lineRule="auto"/>
              <w:ind w:left="0" w:hanging="2"/>
              <w:jc w:val="both"/>
              <w:rPr>
                <w:rFonts w:ascii="Arial" w:eastAsia="Arial" w:hAnsi="Arial" w:cs="Arial"/>
              </w:rPr>
            </w:pPr>
            <w:r w:rsidRPr="000D35EB">
              <w:rPr>
                <w:rFonts w:ascii="Arial" w:eastAsia="Arial" w:hAnsi="Arial" w:cs="Arial"/>
              </w:rPr>
              <w:t>Internet</w:t>
            </w:r>
          </w:p>
        </w:tc>
        <w:tc>
          <w:tcPr>
            <w:tcW w:w="3929" w:type="dxa"/>
          </w:tcPr>
          <w:p w14:paraId="4BBF5482" w14:textId="77777777" w:rsidR="005C3A64" w:rsidRPr="000D35EB" w:rsidRDefault="00AB74F3">
            <w:pPr>
              <w:widowControl w:val="0"/>
              <w:spacing w:before="21" w:line="242" w:lineRule="auto"/>
              <w:ind w:left="0" w:right="368" w:hanging="2"/>
              <w:jc w:val="center"/>
              <w:rPr>
                <w:rFonts w:ascii="Arial" w:eastAsia="Arial" w:hAnsi="Arial" w:cs="Arial"/>
                <w:highlight w:val="white"/>
              </w:rPr>
            </w:pPr>
            <w:r w:rsidRPr="000D35EB">
              <w:rPr>
                <w:rFonts w:ascii="Arial" w:eastAsia="Arial" w:hAnsi="Arial" w:cs="Arial"/>
                <w:highlight w:val="white"/>
              </w:rPr>
              <w:t>Internet là một mạng viễn thông giống như một hạ tầng mạng dùng bộ giao thức (TCP/IP) để kết nối các thiết bị trên toàn cầu, cho phép người dùng truy cập dữ liệu hoặc thông tin từ các máy tính khác</w:t>
            </w:r>
          </w:p>
        </w:tc>
      </w:tr>
      <w:tr w:rsidR="005C3A64" w:rsidRPr="000D35EB" w14:paraId="53B60F4E" w14:textId="77777777">
        <w:tc>
          <w:tcPr>
            <w:tcW w:w="2102" w:type="dxa"/>
          </w:tcPr>
          <w:p w14:paraId="2878550C"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8</w:t>
            </w:r>
          </w:p>
        </w:tc>
        <w:tc>
          <w:tcPr>
            <w:tcW w:w="3212" w:type="dxa"/>
          </w:tcPr>
          <w:p w14:paraId="2B638015" w14:textId="77777777" w:rsidR="005C3A64" w:rsidRPr="000D35EB" w:rsidRDefault="00AB74F3">
            <w:pPr>
              <w:spacing w:after="200" w:line="276" w:lineRule="auto"/>
              <w:ind w:left="0" w:hanging="2"/>
              <w:jc w:val="both"/>
              <w:rPr>
                <w:rFonts w:ascii="Arial" w:eastAsia="Arial" w:hAnsi="Arial" w:cs="Arial"/>
              </w:rPr>
            </w:pPr>
            <w:r w:rsidRPr="000D35EB">
              <w:rPr>
                <w:rFonts w:ascii="Arial" w:eastAsia="Arial" w:hAnsi="Arial" w:cs="Arial"/>
              </w:rPr>
              <w:t>Windows</w:t>
            </w:r>
          </w:p>
        </w:tc>
        <w:tc>
          <w:tcPr>
            <w:tcW w:w="3929" w:type="dxa"/>
          </w:tcPr>
          <w:p w14:paraId="23356D7D" w14:textId="77777777" w:rsidR="005C3A64" w:rsidRPr="000D35EB" w:rsidRDefault="00AB74F3">
            <w:pPr>
              <w:widowControl w:val="0"/>
              <w:spacing w:before="21" w:line="242" w:lineRule="auto"/>
              <w:ind w:left="0" w:right="368" w:hanging="2"/>
              <w:jc w:val="center"/>
              <w:rPr>
                <w:rFonts w:ascii="Arial" w:eastAsia="Arial" w:hAnsi="Arial" w:cs="Arial"/>
                <w:highlight w:val="white"/>
              </w:rPr>
            </w:pPr>
            <w:r w:rsidRPr="000D35EB">
              <w:rPr>
                <w:rFonts w:ascii="Arial" w:eastAsia="Arial" w:hAnsi="Arial" w:cs="Arial"/>
                <w:highlight w:val="white"/>
              </w:rPr>
              <w:t>một họ hệ điều hành dựa trên giao diện người dùng đồ hoạ được phát triển và được phân phối bởi Microsoft. Nó bao gồm một vài các dòng hệ điều hành, mỗi trong số đó phục vụ một phần nhất định của ngành công nghiệp máy tính</w:t>
            </w:r>
          </w:p>
        </w:tc>
      </w:tr>
      <w:tr w:rsidR="005C3A64" w:rsidRPr="000D35EB" w14:paraId="7B305D8D" w14:textId="77777777">
        <w:tc>
          <w:tcPr>
            <w:tcW w:w="2102" w:type="dxa"/>
          </w:tcPr>
          <w:p w14:paraId="0A75F456"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9</w:t>
            </w:r>
          </w:p>
        </w:tc>
        <w:tc>
          <w:tcPr>
            <w:tcW w:w="3212" w:type="dxa"/>
          </w:tcPr>
          <w:p w14:paraId="6A2B4847" w14:textId="77777777" w:rsidR="005C3A64" w:rsidRPr="000D35EB" w:rsidRDefault="00AB74F3">
            <w:pPr>
              <w:spacing w:after="200" w:line="276" w:lineRule="auto"/>
              <w:ind w:left="0" w:hanging="2"/>
              <w:jc w:val="both"/>
              <w:rPr>
                <w:rFonts w:ascii="Arial" w:eastAsia="Arial" w:hAnsi="Arial" w:cs="Arial"/>
              </w:rPr>
            </w:pPr>
            <w:r w:rsidRPr="000D35EB">
              <w:rPr>
                <w:rFonts w:ascii="Arial" w:eastAsia="Arial" w:hAnsi="Arial" w:cs="Arial"/>
              </w:rPr>
              <w:t>Android</w:t>
            </w:r>
          </w:p>
        </w:tc>
        <w:tc>
          <w:tcPr>
            <w:tcW w:w="3929" w:type="dxa"/>
          </w:tcPr>
          <w:p w14:paraId="1980BF1C" w14:textId="77777777" w:rsidR="005C3A64" w:rsidRPr="000D35EB" w:rsidRDefault="00AB74F3">
            <w:pPr>
              <w:widowControl w:val="0"/>
              <w:spacing w:before="21" w:line="242" w:lineRule="auto"/>
              <w:ind w:left="0" w:right="368" w:hanging="2"/>
              <w:jc w:val="center"/>
              <w:rPr>
                <w:rFonts w:ascii="Arial" w:eastAsia="Arial" w:hAnsi="Arial" w:cs="Arial"/>
                <w:highlight w:val="white"/>
              </w:rPr>
            </w:pPr>
            <w:r w:rsidRPr="000D35EB">
              <w:rPr>
                <w:rFonts w:ascii="Arial" w:eastAsia="Arial" w:hAnsi="Arial" w:cs="Arial"/>
                <w:highlight w:val="white"/>
              </w:rPr>
              <w:t>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tc>
      </w:tr>
      <w:tr w:rsidR="005C3A64" w:rsidRPr="000D35EB" w14:paraId="3F4B8A10" w14:textId="77777777">
        <w:tc>
          <w:tcPr>
            <w:tcW w:w="2102" w:type="dxa"/>
          </w:tcPr>
          <w:p w14:paraId="0981D5E6"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10</w:t>
            </w:r>
          </w:p>
        </w:tc>
        <w:tc>
          <w:tcPr>
            <w:tcW w:w="3212" w:type="dxa"/>
          </w:tcPr>
          <w:p w14:paraId="54F78CC7" w14:textId="77777777" w:rsidR="005C3A64" w:rsidRPr="000D35EB" w:rsidRDefault="00AB74F3">
            <w:pPr>
              <w:spacing w:after="200" w:line="276" w:lineRule="auto"/>
              <w:ind w:left="0" w:hanging="2"/>
              <w:jc w:val="both"/>
              <w:rPr>
                <w:rFonts w:ascii="Arial" w:eastAsia="Arial" w:hAnsi="Arial" w:cs="Arial"/>
              </w:rPr>
            </w:pPr>
            <w:r w:rsidRPr="000D35EB">
              <w:rPr>
                <w:rFonts w:ascii="Arial" w:eastAsia="Arial" w:hAnsi="Arial" w:cs="Arial"/>
              </w:rPr>
              <w:t>IOS</w:t>
            </w:r>
          </w:p>
        </w:tc>
        <w:tc>
          <w:tcPr>
            <w:tcW w:w="3929" w:type="dxa"/>
          </w:tcPr>
          <w:p w14:paraId="37E09F49" w14:textId="77777777" w:rsidR="005C3A64" w:rsidRPr="000D35EB" w:rsidRDefault="00AB74F3">
            <w:pPr>
              <w:widowControl w:val="0"/>
              <w:spacing w:before="21" w:line="242" w:lineRule="auto"/>
              <w:ind w:left="0" w:right="368" w:hanging="2"/>
              <w:jc w:val="center"/>
              <w:rPr>
                <w:rFonts w:ascii="Arial" w:eastAsia="Arial" w:hAnsi="Arial" w:cs="Arial"/>
                <w:highlight w:val="white"/>
              </w:rPr>
            </w:pPr>
            <w:r w:rsidRPr="000D35EB">
              <w:rPr>
                <w:rFonts w:ascii="Arial" w:eastAsia="Arial" w:hAnsi="Arial" w:cs="Arial"/>
                <w:highlight w:val="white"/>
              </w:rPr>
              <w:t xml:space="preserve"> hệ điều hành trên các thiết bị di động của Apple. Đây là hệ </w:t>
            </w:r>
            <w:r w:rsidRPr="000D35EB">
              <w:rPr>
                <w:rFonts w:ascii="Arial" w:eastAsia="Arial" w:hAnsi="Arial" w:cs="Arial"/>
                <w:highlight w:val="white"/>
              </w:rPr>
              <w:lastRenderedPageBreak/>
              <w:t>điều hành chạy trên các sản phẩm gồm iPhone, các mẫu iPad trước khi iPadOS được giới thiệu vào 2019, đồng thời cũng là hệ điều hành cho iPod Touch và là hệ điều hành phổ biến thứ 2 trên toàn cầu, sau Android của Google</w:t>
            </w:r>
          </w:p>
        </w:tc>
      </w:tr>
      <w:tr w:rsidR="005C3A64" w:rsidRPr="000D35EB" w14:paraId="08BDB693" w14:textId="77777777">
        <w:tc>
          <w:tcPr>
            <w:tcW w:w="2102" w:type="dxa"/>
          </w:tcPr>
          <w:p w14:paraId="4FFC59C9"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lastRenderedPageBreak/>
              <w:t>11</w:t>
            </w:r>
          </w:p>
        </w:tc>
        <w:tc>
          <w:tcPr>
            <w:tcW w:w="3212" w:type="dxa"/>
          </w:tcPr>
          <w:p w14:paraId="1F0D42EC" w14:textId="77777777" w:rsidR="005C3A64" w:rsidRPr="000D35EB" w:rsidRDefault="00AB74F3">
            <w:pPr>
              <w:spacing w:after="200" w:line="276" w:lineRule="auto"/>
              <w:ind w:left="0" w:hanging="2"/>
              <w:jc w:val="both"/>
              <w:rPr>
                <w:rFonts w:ascii="Arial" w:eastAsia="Arial" w:hAnsi="Arial" w:cs="Arial"/>
              </w:rPr>
            </w:pPr>
            <w:r w:rsidRPr="000D35EB">
              <w:rPr>
                <w:rFonts w:ascii="Arial" w:eastAsia="Arial" w:hAnsi="Arial" w:cs="Arial"/>
              </w:rPr>
              <w:t>RAM</w:t>
            </w:r>
          </w:p>
        </w:tc>
        <w:tc>
          <w:tcPr>
            <w:tcW w:w="3929" w:type="dxa"/>
          </w:tcPr>
          <w:p w14:paraId="5ACD1579" w14:textId="77777777" w:rsidR="005C3A64" w:rsidRPr="000D35EB" w:rsidRDefault="00AB74F3">
            <w:pPr>
              <w:widowControl w:val="0"/>
              <w:spacing w:before="21" w:line="242" w:lineRule="auto"/>
              <w:ind w:left="0" w:right="368" w:hanging="2"/>
              <w:jc w:val="center"/>
              <w:rPr>
                <w:rFonts w:ascii="Arial" w:eastAsia="Arial" w:hAnsi="Arial" w:cs="Arial"/>
                <w:highlight w:val="white"/>
              </w:rPr>
            </w:pPr>
            <w:r w:rsidRPr="000D35EB">
              <w:rPr>
                <w:rFonts w:ascii="Arial" w:eastAsia="Arial" w:hAnsi="Arial" w:cs="Arial"/>
                <w:highlight w:val="white"/>
              </w:rPr>
              <w:t>một loại bộ nhớ khả biến cho phép truy xuất đọc-ghi ngẫu nhiên đến bất kỳ vị trí nào trong bộ nhớ dựa theo địa chỉ bộ nhớ. Thông tin lưu trên RAM chỉ là tạm thời, chúng sẽ mất đi khi mất nguồn điện cung cấp.</w:t>
            </w:r>
          </w:p>
        </w:tc>
      </w:tr>
      <w:tr w:rsidR="005C3A64" w:rsidRPr="000D35EB" w14:paraId="14DBAC0E" w14:textId="77777777">
        <w:tc>
          <w:tcPr>
            <w:tcW w:w="2102" w:type="dxa"/>
          </w:tcPr>
          <w:p w14:paraId="7111E34A" w14:textId="77777777" w:rsidR="005C3A64" w:rsidRPr="000D35EB" w:rsidRDefault="00AB74F3">
            <w:pPr>
              <w:widowControl w:val="0"/>
              <w:spacing w:before="21"/>
              <w:ind w:left="0" w:hanging="2"/>
              <w:jc w:val="center"/>
              <w:rPr>
                <w:rFonts w:ascii="Arial" w:eastAsia="Arial" w:hAnsi="Arial" w:cs="Arial"/>
              </w:rPr>
            </w:pPr>
            <w:r w:rsidRPr="000D35EB">
              <w:rPr>
                <w:rFonts w:ascii="Arial" w:eastAsia="Arial" w:hAnsi="Arial" w:cs="Arial"/>
              </w:rPr>
              <w:t>12</w:t>
            </w:r>
          </w:p>
        </w:tc>
        <w:tc>
          <w:tcPr>
            <w:tcW w:w="3212" w:type="dxa"/>
          </w:tcPr>
          <w:p w14:paraId="56498F6F" w14:textId="77777777" w:rsidR="005C3A64" w:rsidRPr="000D35EB" w:rsidRDefault="00AB74F3">
            <w:pPr>
              <w:spacing w:after="200" w:line="276" w:lineRule="auto"/>
              <w:ind w:left="0" w:hanging="2"/>
              <w:jc w:val="both"/>
              <w:rPr>
                <w:rFonts w:ascii="Arial" w:eastAsia="Arial" w:hAnsi="Arial" w:cs="Arial"/>
              </w:rPr>
            </w:pPr>
            <w:r w:rsidRPr="000D35EB">
              <w:rPr>
                <w:rFonts w:ascii="Arial" w:eastAsia="Arial" w:hAnsi="Arial" w:cs="Arial"/>
              </w:rPr>
              <w:t>API</w:t>
            </w:r>
          </w:p>
        </w:tc>
        <w:tc>
          <w:tcPr>
            <w:tcW w:w="3929" w:type="dxa"/>
          </w:tcPr>
          <w:p w14:paraId="5F107169" w14:textId="77777777" w:rsidR="005C3A64" w:rsidRPr="000D35EB" w:rsidRDefault="00AB74F3">
            <w:pPr>
              <w:widowControl w:val="0"/>
              <w:spacing w:before="21" w:line="242" w:lineRule="auto"/>
              <w:ind w:left="0" w:right="368" w:hanging="2"/>
              <w:jc w:val="center"/>
              <w:rPr>
                <w:rFonts w:ascii="Arial" w:eastAsia="Arial" w:hAnsi="Arial" w:cs="Arial"/>
                <w:highlight w:val="white"/>
              </w:rPr>
            </w:pPr>
            <w:r w:rsidRPr="000D35EB">
              <w:rPr>
                <w:rFonts w:ascii="Arial" w:eastAsia="Arial" w:hAnsi="Arial" w:cs="Arial"/>
                <w:highlight w:val="white"/>
              </w:rPr>
              <w:t>Một giao diện lập trình ứng dụng là một giao diện mà một hệ thống máy tính hay ứng dụng cung cấp để cho phép các yêu cầu dịch vụ có thể được tạo ra từ các chương trình máy tính khác, và/hoặc cho phép dữ liệu có thể được trao đổi qua lại giữa chúng</w:t>
            </w:r>
          </w:p>
        </w:tc>
      </w:tr>
    </w:tbl>
    <w:p w14:paraId="4A643F92" w14:textId="77777777" w:rsidR="005C3A64" w:rsidRPr="000D35EB" w:rsidRDefault="005C3A64">
      <w:pPr>
        <w:spacing w:after="200" w:line="276" w:lineRule="auto"/>
        <w:ind w:left="0" w:hanging="2"/>
        <w:rPr>
          <w:rFonts w:ascii="Arial" w:eastAsia="Arial" w:hAnsi="Arial" w:cs="Arial"/>
          <w:sz w:val="22"/>
          <w:szCs w:val="22"/>
        </w:rPr>
      </w:pPr>
    </w:p>
    <w:p w14:paraId="02E79D82" w14:textId="77777777" w:rsidR="005C3A64" w:rsidRDefault="00AB74F3">
      <w:pPr>
        <w:pStyle w:val="Heading2"/>
        <w:numPr>
          <w:ilvl w:val="1"/>
          <w:numId w:val="2"/>
        </w:numPr>
        <w:ind w:left="1" w:hanging="3"/>
        <w:rPr>
          <w:rFonts w:ascii="Arial" w:eastAsia="Arial" w:hAnsi="Arial" w:cs="Arial"/>
        </w:rPr>
      </w:pPr>
      <w:r w:rsidRPr="000D35EB">
        <w:rPr>
          <w:rFonts w:ascii="Arial" w:eastAsia="Arial" w:hAnsi="Arial" w:cs="Arial"/>
        </w:rPr>
        <w:t>Tài liệu tham khảo</w:t>
      </w:r>
    </w:p>
    <w:p w14:paraId="0A92330F" w14:textId="77777777" w:rsidR="00DF637C" w:rsidRDefault="00DF637C" w:rsidP="00DF637C">
      <w:pPr>
        <w:ind w:left="0" w:hanging="2"/>
      </w:pPr>
      <w:r>
        <w:t>[1] Trương Minh Thái, Slide Bài giảng Nguyên lý xây dựng phần mềm, khoa CNPM, trường CNTT &amp; TT, Đại học Cần Thơ, năm 2023.</w:t>
      </w:r>
    </w:p>
    <w:p w14:paraId="25BD8E16" w14:textId="77777777" w:rsidR="00DF637C" w:rsidRDefault="00DF637C" w:rsidP="00DF637C">
      <w:pPr>
        <w:ind w:left="0" w:hanging="2"/>
      </w:pPr>
    </w:p>
    <w:p w14:paraId="74009EF9" w14:textId="77777777" w:rsidR="00DF637C" w:rsidRDefault="00DF637C" w:rsidP="00DF637C">
      <w:pPr>
        <w:ind w:left="0" w:hanging="2"/>
      </w:pPr>
      <w:r>
        <w:t>[2] Trương Minh Thái, mẫu hướng dẫn các tài liệu kế hoạch, đặc tả yêu cầu, tài liệu thiết kế, khoa CNPM, trường CNTT &amp; TT, Đại học Cần Thơ, năm 2023.</w:t>
      </w:r>
    </w:p>
    <w:p w14:paraId="56DFA1DE" w14:textId="77777777" w:rsidR="00DF637C" w:rsidRDefault="00DF637C" w:rsidP="00DF637C">
      <w:pPr>
        <w:ind w:left="0" w:hanging="2"/>
      </w:pPr>
    </w:p>
    <w:p w14:paraId="5C5196FE" w14:textId="77777777" w:rsidR="00DF637C" w:rsidRPr="00DF637C" w:rsidRDefault="00DF637C" w:rsidP="00DF637C">
      <w:pPr>
        <w:ind w:left="0" w:hanging="2"/>
      </w:pPr>
      <w:r>
        <w:t xml:space="preserve">[3] Mahmud Hasan, Mohammed Yasir, tài liệu “Software Requirement Specification (SRS) For </w:t>
      </w:r>
      <w:proofErr w:type="gramStart"/>
      <w:r>
        <w:t>The</w:t>
      </w:r>
      <w:proofErr w:type="gramEnd"/>
      <w:r>
        <w:t xml:space="preserve"> Procurement ò Goods Monitoring Software”, Dhaka, Bangladesh, năm 2019.</w:t>
      </w:r>
    </w:p>
    <w:p w14:paraId="411A63D8" w14:textId="77777777" w:rsidR="005C3A64" w:rsidRPr="000D35EB" w:rsidRDefault="00AB74F3">
      <w:pPr>
        <w:pStyle w:val="Heading2"/>
        <w:numPr>
          <w:ilvl w:val="1"/>
          <w:numId w:val="2"/>
        </w:numPr>
        <w:ind w:left="1" w:hanging="3"/>
        <w:rPr>
          <w:rFonts w:ascii="Arial" w:eastAsia="Arial" w:hAnsi="Arial" w:cs="Arial"/>
        </w:rPr>
      </w:pPr>
      <w:bookmarkStart w:id="7" w:name="_heading=h.brf6kl222y5y" w:colFirst="0" w:colLast="0"/>
      <w:bookmarkEnd w:id="7"/>
      <w:r w:rsidRPr="000D35EB">
        <w:rPr>
          <w:rFonts w:ascii="Arial" w:eastAsia="Arial" w:hAnsi="Arial" w:cs="Arial"/>
        </w:rPr>
        <w:t>Bố cục tài liệu</w:t>
      </w:r>
    </w:p>
    <w:p w14:paraId="2C751995"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Tài liệu Đặc tả yêu cầu phần mềm viết ra nhằm cung cấp thông tin chi tiết về phần mềm được phát triển. Tài liệu này gồm có 6 phần: giới thiệu, mô tả tổng quan, các yêu cầu giao tiếp bên ngoài, các tính năng của hệ thống, các yêu cầu phi chức năng và một số yêu cầu khác.</w:t>
      </w:r>
    </w:p>
    <w:p w14:paraId="236320E1" w14:textId="77777777" w:rsidR="005C3A64" w:rsidRPr="000D35EB" w:rsidRDefault="00AB74F3">
      <w:pPr>
        <w:spacing w:after="200" w:line="276" w:lineRule="auto"/>
        <w:ind w:left="0" w:hanging="2"/>
        <w:jc w:val="both"/>
        <w:rPr>
          <w:rFonts w:ascii="Arial" w:eastAsia="Times New Roman" w:hAnsi="Arial" w:cs="Arial"/>
          <w:b/>
        </w:rPr>
      </w:pPr>
      <w:r w:rsidRPr="000D35EB">
        <w:rPr>
          <w:rFonts w:ascii="Arial" w:eastAsia="Times New Roman" w:hAnsi="Arial" w:cs="Arial"/>
          <w:b/>
        </w:rPr>
        <w:lastRenderedPageBreak/>
        <w:t>Phần thứ nhất: Giới thiệu</w:t>
      </w:r>
    </w:p>
    <w:p w14:paraId="2CF1109C"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Giới thiệu chung về mục tiêu của tài liệu, những nhóm người sử dụng tài liệu, mô tả phạm vi của sản phẩm. Ngoài ra, phần này còn cung cấp bảng chú thích thuật ngữ để những người trong nhóm phát triển phần mềm có thể hiểu được các thuật ngữ viết tắt. Cuối cùng, ở phần một này còn cung cấp các tài liệu tham khảo để xây dựng phần mềm.</w:t>
      </w:r>
    </w:p>
    <w:p w14:paraId="37170557" w14:textId="77777777" w:rsidR="005C3A64" w:rsidRPr="000D35EB" w:rsidRDefault="00AB74F3">
      <w:pPr>
        <w:spacing w:after="200" w:line="276" w:lineRule="auto"/>
        <w:ind w:left="0" w:hanging="2"/>
        <w:jc w:val="both"/>
        <w:rPr>
          <w:rFonts w:ascii="Arial" w:eastAsia="Times New Roman" w:hAnsi="Arial" w:cs="Arial"/>
          <w:b/>
        </w:rPr>
      </w:pPr>
      <w:r w:rsidRPr="000D35EB">
        <w:rPr>
          <w:rFonts w:ascii="Arial" w:eastAsia="Times New Roman" w:hAnsi="Arial" w:cs="Arial"/>
          <w:b/>
        </w:rPr>
        <w:t>Phần thứ hai: Mô tả tổng quan</w:t>
      </w:r>
    </w:p>
    <w:p w14:paraId="0934BE30"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Mô tả bối cảnh ra đời và lợi ích mà sản phẩm mang lại cho người sử dụng. Trong phần này còn liệt kê các tính năng của sản phẩm một cách tổng quát. Đặc điểm của các nhóm người sử dụng và môi trường (phần cứng, phần mềm) để sản phẩm hoạt động bình thường.</w:t>
      </w:r>
    </w:p>
    <w:p w14:paraId="4770FA46" w14:textId="77777777" w:rsidR="005C3A64" w:rsidRPr="000D35EB" w:rsidRDefault="00AB74F3">
      <w:pPr>
        <w:spacing w:after="200" w:line="276" w:lineRule="auto"/>
        <w:ind w:left="0" w:hanging="2"/>
        <w:jc w:val="both"/>
        <w:rPr>
          <w:rFonts w:ascii="Arial" w:eastAsia="Times New Roman" w:hAnsi="Arial" w:cs="Arial"/>
          <w:b/>
        </w:rPr>
      </w:pPr>
      <w:r w:rsidRPr="000D35EB">
        <w:rPr>
          <w:rFonts w:ascii="Arial" w:eastAsia="Times New Roman" w:hAnsi="Arial" w:cs="Arial"/>
          <w:b/>
        </w:rPr>
        <w:t>Phần thứ ba: Các yêu cầu gián tiếp bên ngoài</w:t>
      </w:r>
    </w:p>
    <w:p w14:paraId="543E2A2B"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Trong phần ba này tài liệu mô tả các đặc điểm mà phần mềm giao tiếp với người dùng, phần cứng, phần mềm.</w:t>
      </w:r>
    </w:p>
    <w:p w14:paraId="6FE48C2F" w14:textId="77777777" w:rsidR="005C3A64" w:rsidRPr="000D35EB" w:rsidRDefault="00AB74F3">
      <w:pPr>
        <w:spacing w:after="200" w:line="276" w:lineRule="auto"/>
        <w:ind w:left="0" w:hanging="2"/>
        <w:jc w:val="both"/>
        <w:rPr>
          <w:rFonts w:ascii="Arial" w:eastAsia="Times New Roman" w:hAnsi="Arial" w:cs="Arial"/>
          <w:b/>
        </w:rPr>
      </w:pPr>
      <w:r w:rsidRPr="000D35EB">
        <w:rPr>
          <w:rFonts w:ascii="Arial" w:eastAsia="Times New Roman" w:hAnsi="Arial" w:cs="Arial"/>
          <w:b/>
        </w:rPr>
        <w:t>Phần thứ tư: Mô tả các tính năng của hệ thống</w:t>
      </w:r>
    </w:p>
    <w:p w14:paraId="2DE2DBBD"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Phần này minh họa việc tổ chức các yêu cầu chức năng cho sản phẩm theo các tính năng của hệ thống. Mô tả các đặc điểm, điều kiện tiên quyết, quy trình xử lí và kết quả xử lí của từng chức năng.</w:t>
      </w:r>
    </w:p>
    <w:p w14:paraId="7314B474" w14:textId="77777777" w:rsidR="005C3A64" w:rsidRPr="000D35EB" w:rsidRDefault="00AB74F3">
      <w:pPr>
        <w:spacing w:after="200" w:line="276" w:lineRule="auto"/>
        <w:ind w:left="0" w:hanging="2"/>
        <w:jc w:val="both"/>
        <w:rPr>
          <w:rFonts w:ascii="Arial" w:eastAsia="Times New Roman" w:hAnsi="Arial" w:cs="Arial"/>
          <w:b/>
        </w:rPr>
      </w:pPr>
      <w:r w:rsidRPr="000D35EB">
        <w:rPr>
          <w:rFonts w:ascii="Arial" w:eastAsia="Times New Roman" w:hAnsi="Arial" w:cs="Arial"/>
          <w:b/>
        </w:rPr>
        <w:t>Phần thứ năm: Các yêu cầu phi chức năng</w:t>
      </w:r>
    </w:p>
    <w:p w14:paraId="7C5BBB53"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Mô tả các yêu cầu thực thi đối với sản phẩm cho các trường hợp khác nhau. Bên cạnh đó phần này còn mô tả một số yêu cầu khác như về tính an toàn và các đặc điểm về chất lượng của phần mềm, cung cấp các thông tin về quy tắc nghiệp vụ.</w:t>
      </w:r>
    </w:p>
    <w:p w14:paraId="662E62A6" w14:textId="77777777" w:rsidR="005C3A64" w:rsidRPr="000D35EB" w:rsidRDefault="00AB74F3">
      <w:pPr>
        <w:spacing w:after="200" w:line="276" w:lineRule="auto"/>
        <w:ind w:left="0" w:hanging="2"/>
        <w:jc w:val="both"/>
        <w:rPr>
          <w:rFonts w:ascii="Arial" w:eastAsia="Times New Roman" w:hAnsi="Arial" w:cs="Arial"/>
          <w:b/>
        </w:rPr>
      </w:pPr>
      <w:r w:rsidRPr="000D35EB">
        <w:rPr>
          <w:rFonts w:ascii="Arial" w:eastAsia="Times New Roman" w:hAnsi="Arial" w:cs="Arial"/>
          <w:b/>
        </w:rPr>
        <w:t>Phần thứ sáu: Một số yêu cầu khác</w:t>
      </w:r>
    </w:p>
    <w:p w14:paraId="1C8B721E"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Trong phần cuối này tài liệu mô tả những yêu cầu về cơ sở dữ liệu mà phần mềm sử dụng.</w:t>
      </w:r>
    </w:p>
    <w:p w14:paraId="2CA5AD62" w14:textId="7E771CF2" w:rsidR="005C3A64" w:rsidRDefault="005C3A64">
      <w:pPr>
        <w:ind w:left="0" w:hanging="2"/>
        <w:jc w:val="both"/>
        <w:rPr>
          <w:rFonts w:ascii="Arial" w:eastAsia="Arial" w:hAnsi="Arial" w:cs="Arial"/>
          <w:sz w:val="22"/>
          <w:szCs w:val="22"/>
        </w:rPr>
      </w:pPr>
      <w:bookmarkStart w:id="8" w:name="_heading=h.1t3h5sf" w:colFirst="0" w:colLast="0"/>
      <w:bookmarkEnd w:id="8"/>
    </w:p>
    <w:p w14:paraId="3A9E59F0" w14:textId="67ED26EC" w:rsidR="00C04099" w:rsidRDefault="00C04099">
      <w:pPr>
        <w:ind w:left="0" w:hanging="2"/>
        <w:jc w:val="both"/>
        <w:rPr>
          <w:rFonts w:ascii="Arial" w:eastAsia="Arial" w:hAnsi="Arial" w:cs="Arial"/>
          <w:sz w:val="22"/>
          <w:szCs w:val="22"/>
        </w:rPr>
      </w:pPr>
    </w:p>
    <w:p w14:paraId="0FFB2AAB" w14:textId="31A08A0F" w:rsidR="00C04099" w:rsidRDefault="00C04099">
      <w:pPr>
        <w:ind w:left="0" w:hanging="2"/>
        <w:jc w:val="both"/>
        <w:rPr>
          <w:rFonts w:ascii="Arial" w:eastAsia="Arial" w:hAnsi="Arial" w:cs="Arial"/>
          <w:sz w:val="22"/>
          <w:szCs w:val="22"/>
        </w:rPr>
      </w:pPr>
    </w:p>
    <w:p w14:paraId="76DD342B" w14:textId="77777777" w:rsidR="00C04099" w:rsidRPr="000D35EB" w:rsidRDefault="00C04099">
      <w:pPr>
        <w:ind w:left="0" w:hanging="2"/>
        <w:jc w:val="both"/>
        <w:rPr>
          <w:rFonts w:ascii="Arial" w:eastAsia="Arial" w:hAnsi="Arial" w:cs="Arial"/>
          <w:sz w:val="22"/>
          <w:szCs w:val="22"/>
        </w:rPr>
      </w:pPr>
    </w:p>
    <w:p w14:paraId="6AF96330" w14:textId="77777777" w:rsidR="005C3A64" w:rsidRPr="000D35EB" w:rsidRDefault="00AB74F3">
      <w:pPr>
        <w:pStyle w:val="Heading1"/>
        <w:numPr>
          <w:ilvl w:val="0"/>
          <w:numId w:val="2"/>
        </w:numPr>
        <w:ind w:left="2" w:hanging="4"/>
        <w:rPr>
          <w:rFonts w:ascii="Arial" w:eastAsia="Arial" w:hAnsi="Arial" w:cs="Arial"/>
        </w:rPr>
      </w:pPr>
      <w:bookmarkStart w:id="9" w:name="_heading=h.4d34og8" w:colFirst="0" w:colLast="0"/>
      <w:bookmarkEnd w:id="9"/>
      <w:r w:rsidRPr="000D35EB">
        <w:rPr>
          <w:rFonts w:ascii="Arial" w:eastAsia="Arial" w:hAnsi="Arial" w:cs="Arial"/>
        </w:rPr>
        <w:lastRenderedPageBreak/>
        <w:t>Mô tả tổng quan</w:t>
      </w:r>
    </w:p>
    <w:p w14:paraId="7C5F196D"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Bối cảnh của sản phẩm</w:t>
      </w:r>
    </w:p>
    <w:p w14:paraId="675F6780" w14:textId="77777777" w:rsidR="005C3A64" w:rsidRPr="000D35EB" w:rsidRDefault="00AB74F3">
      <w:pPr>
        <w:spacing w:line="240" w:lineRule="auto"/>
        <w:ind w:left="0" w:hanging="2"/>
        <w:jc w:val="both"/>
        <w:rPr>
          <w:rFonts w:ascii="Arial" w:eastAsia="Times New Roman" w:hAnsi="Arial" w:cs="Arial"/>
        </w:rPr>
      </w:pPr>
      <w:bookmarkStart w:id="10" w:name="_heading=h.z6nkeamz357d" w:colFirst="0" w:colLast="0"/>
      <w:bookmarkEnd w:id="10"/>
      <w:r w:rsidRPr="000D35EB">
        <w:rPr>
          <w:rFonts w:ascii="Arial" w:eastAsia="Times New Roman" w:hAnsi="Arial" w:cs="Arial"/>
        </w:rPr>
        <w:t>Hệ thống thông tin liên lạc đang được ứng dụng rộng rãi trong mọi lĩnh vực của xã hội. Các thiết bị di động ngày nay như smartphone, laptop không chỉ đơn thuần là một thiết bị giải trí cá nhân, mà còn hỗ trợ đắc lực trong việc giao tiếp hằng ngày.</w:t>
      </w:r>
    </w:p>
    <w:p w14:paraId="521291E9"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Trong xã hội ngày nay, việc giao tiếp trực tiếp trong tình hình dịch bệnh hiện tại là rất nguy hiểm đối với mọi người. Đặc biệt với các công việc có tính chất thường xuyên phải trao đổi trực tiếp hay làm việc nhóm thì càng trở nên khó khăn hơn. Mọi hoạt động trực tiếp thường ngày trở thành một bài toán khó trong tình hình lúc này. </w:t>
      </w:r>
    </w:p>
    <w:p w14:paraId="2D746D84" w14:textId="7355CB2B" w:rsidR="005C3A64" w:rsidRPr="000D35EB" w:rsidRDefault="00AB74F3">
      <w:pPr>
        <w:spacing w:after="200" w:line="276" w:lineRule="auto"/>
        <w:ind w:left="0" w:hanging="2"/>
        <w:jc w:val="both"/>
        <w:rPr>
          <w:rFonts w:ascii="Arial" w:eastAsia="Arial" w:hAnsi="Arial" w:cs="Arial"/>
          <w:sz w:val="22"/>
          <w:szCs w:val="22"/>
        </w:rPr>
      </w:pPr>
      <w:r w:rsidRPr="000D35EB">
        <w:rPr>
          <w:rFonts w:ascii="Arial" w:eastAsia="Times New Roman" w:hAnsi="Arial" w:cs="Arial"/>
        </w:rPr>
        <w:t xml:space="preserve">Nhận thấy được tiềm năng đó, nhóm đã bắt tay vào phát triển đề tài: </w:t>
      </w:r>
      <w:r w:rsidR="003C7BF2">
        <w:rPr>
          <w:rFonts w:ascii="Arial" w:eastAsia="Times New Roman" w:hAnsi="Arial" w:cs="Arial"/>
        </w:rPr>
        <w:t>Web chat</w:t>
      </w:r>
      <w:r w:rsidRPr="000D35EB">
        <w:rPr>
          <w:rFonts w:ascii="Arial" w:eastAsia="Times New Roman" w:hAnsi="Arial" w:cs="Arial"/>
        </w:rPr>
        <w:t>. Sản phẩm của đề tài này hoạt động hoàn toàn độc lập, góp phần tin học hóa một số khâu, giúp việc trao đổi thông tin và giao tiếp trở nên tiện lợi, dễ dàng, mọi lúc mọi nơi. Người dùng có thể giao tiếp hiệu quả hơn, nhanh hơn, xa hơn.</w:t>
      </w:r>
    </w:p>
    <w:p w14:paraId="669A1A92"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Các chức năng của sản phẩm</w:t>
      </w:r>
    </w:p>
    <w:p w14:paraId="40FA4707"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1" w:name="_heading=h.igs22t7qiqjk" w:colFirst="0" w:colLast="0"/>
      <w:r w:rsidRPr="000D35EB">
        <w:rPr>
          <w:rFonts w:ascii="Arial" w:eastAsia="Arial" w:hAnsi="Arial" w:cs="Arial"/>
          <w:sz w:val="22"/>
          <w:szCs w:val="22"/>
        </w:rPr>
        <w:t>Lưu trữ tất cả các tin nhắn, video mà người dùng gửi đi.</w:t>
      </w:r>
    </w:p>
    <w:p w14:paraId="5C83B846"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2" w:name="_heading=h.bt6cjmfiu9e5" w:colFirst="0" w:colLast="0"/>
      <w:r w:rsidRPr="000D35EB">
        <w:rPr>
          <w:rFonts w:ascii="Arial" w:eastAsia="Arial" w:hAnsi="Arial" w:cs="Arial"/>
          <w:sz w:val="22"/>
          <w:szCs w:val="22"/>
        </w:rPr>
        <w:t>Đồng bộ tin nhắn trên các thiết bị truy cập khác nhau.</w:t>
      </w:r>
    </w:p>
    <w:p w14:paraId="44414260"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3" w:name="_heading=h.w9muzq394w7y" w:colFirst="0" w:colLast="0"/>
      <w:bookmarkEnd w:id="13"/>
      <w:r w:rsidRPr="000D35EB">
        <w:rPr>
          <w:rFonts w:ascii="Arial" w:eastAsia="Arial" w:hAnsi="Arial" w:cs="Arial"/>
          <w:sz w:val="22"/>
          <w:szCs w:val="22"/>
        </w:rPr>
        <w:t>Bảo mật thông tin người dùng.</w:t>
      </w:r>
    </w:p>
    <w:p w14:paraId="169C3AC3"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4" w:name="_heading=h.qxv47ho4rllz" w:colFirst="0" w:colLast="0"/>
      <w:bookmarkEnd w:id="14"/>
      <w:r w:rsidRPr="000D35EB">
        <w:rPr>
          <w:rFonts w:ascii="Arial" w:eastAsia="Arial" w:hAnsi="Arial" w:cs="Arial"/>
          <w:sz w:val="22"/>
          <w:szCs w:val="22"/>
        </w:rPr>
        <w:t>Người dùng có thể thu hồi lại tin nhắn đã gửi.</w:t>
      </w:r>
    </w:p>
    <w:p w14:paraId="0287152C"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5" w:name="_heading=h.wo6kicl05rm" w:colFirst="0" w:colLast="0"/>
      <w:bookmarkEnd w:id="15"/>
      <w:r w:rsidRPr="000D35EB">
        <w:rPr>
          <w:rFonts w:ascii="Arial" w:eastAsia="Arial" w:hAnsi="Arial" w:cs="Arial"/>
          <w:sz w:val="22"/>
          <w:szCs w:val="22"/>
        </w:rPr>
        <w:t>Có thể đặt lịch hẹn hoặc thông báo cho cả nhóm hay cho một đối tượng cụ thể.</w:t>
      </w:r>
    </w:p>
    <w:p w14:paraId="1343F3A8"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6" w:name="_heading=h.6bqsnquvc6wh" w:colFirst="0" w:colLast="0"/>
      <w:bookmarkEnd w:id="16"/>
      <w:r w:rsidRPr="000D35EB">
        <w:rPr>
          <w:rFonts w:ascii="Arial" w:eastAsia="Arial" w:hAnsi="Arial" w:cs="Arial"/>
          <w:sz w:val="22"/>
          <w:szCs w:val="22"/>
        </w:rPr>
        <w:t>Gửi tin nhắn bằng văn bản, gửi tin nhắn dưới dạng âm thanh và video.</w:t>
      </w:r>
    </w:p>
    <w:p w14:paraId="30E73021"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7" w:name="_heading=h.830jvrohel1r" w:colFirst="0" w:colLast="0"/>
      <w:bookmarkEnd w:id="17"/>
      <w:r w:rsidRPr="000D35EB">
        <w:rPr>
          <w:rFonts w:ascii="Arial" w:eastAsia="Arial" w:hAnsi="Arial" w:cs="Arial"/>
          <w:sz w:val="22"/>
          <w:szCs w:val="22"/>
        </w:rPr>
        <w:t>Tạo nhóm và thêm thành viên vào nhóm.</w:t>
      </w:r>
    </w:p>
    <w:p w14:paraId="302E2008"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18" w:name="_heading=h.jcppyobhhqvx" w:colFirst="0" w:colLast="0"/>
      <w:bookmarkEnd w:id="18"/>
      <w:r w:rsidRPr="000D35EB">
        <w:rPr>
          <w:rFonts w:ascii="Arial" w:eastAsia="Arial" w:hAnsi="Arial" w:cs="Arial"/>
          <w:sz w:val="22"/>
          <w:szCs w:val="22"/>
        </w:rPr>
        <w:t>Chia sẻ màn hình.</w:t>
      </w:r>
    </w:p>
    <w:p w14:paraId="748F95AA" w14:textId="77777777" w:rsidR="005C3A64" w:rsidRDefault="00AB74F3">
      <w:pPr>
        <w:numPr>
          <w:ilvl w:val="0"/>
          <w:numId w:val="7"/>
        </w:numPr>
        <w:spacing w:line="240" w:lineRule="auto"/>
        <w:ind w:left="0" w:hanging="2"/>
        <w:rPr>
          <w:rFonts w:ascii="Arial" w:eastAsia="Arial" w:hAnsi="Arial" w:cs="Arial"/>
          <w:sz w:val="22"/>
          <w:szCs w:val="22"/>
        </w:rPr>
      </w:pPr>
      <w:bookmarkStart w:id="19" w:name="_heading=h.6wxv2ss8h64s" w:colFirst="0" w:colLast="0"/>
      <w:bookmarkEnd w:id="19"/>
      <w:r w:rsidRPr="000D35EB">
        <w:rPr>
          <w:rFonts w:ascii="Arial" w:eastAsia="Arial" w:hAnsi="Arial" w:cs="Arial"/>
          <w:sz w:val="22"/>
          <w:szCs w:val="22"/>
        </w:rPr>
        <w:t>Thêm bạn.</w:t>
      </w:r>
    </w:p>
    <w:p w14:paraId="436D94E4" w14:textId="77777777" w:rsidR="009D2863" w:rsidRPr="000D35EB" w:rsidRDefault="009D2863">
      <w:pPr>
        <w:numPr>
          <w:ilvl w:val="0"/>
          <w:numId w:val="7"/>
        </w:numPr>
        <w:spacing w:line="240" w:lineRule="auto"/>
        <w:ind w:left="0" w:hanging="2"/>
        <w:rPr>
          <w:rFonts w:ascii="Arial" w:eastAsia="Arial" w:hAnsi="Arial" w:cs="Arial"/>
          <w:sz w:val="22"/>
          <w:szCs w:val="22"/>
        </w:rPr>
      </w:pPr>
      <w:r>
        <w:rPr>
          <w:rFonts w:ascii="Arial" w:eastAsia="Arial" w:hAnsi="Arial" w:cs="Arial"/>
          <w:sz w:val="22"/>
          <w:szCs w:val="22"/>
        </w:rPr>
        <w:t>Gọi video.</w:t>
      </w:r>
    </w:p>
    <w:p w14:paraId="5DF5CBAA"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20" w:name="_heading=h.b3s27k6fccln" w:colFirst="0" w:colLast="0"/>
      <w:bookmarkEnd w:id="20"/>
      <w:r w:rsidRPr="000D35EB">
        <w:rPr>
          <w:rFonts w:ascii="Arial" w:eastAsia="Arial" w:hAnsi="Arial" w:cs="Arial"/>
          <w:sz w:val="22"/>
          <w:szCs w:val="22"/>
        </w:rPr>
        <w:t>Đăng ký.</w:t>
      </w:r>
    </w:p>
    <w:p w14:paraId="3993149F" w14:textId="77777777" w:rsidR="005C3A64" w:rsidRPr="000D35EB" w:rsidRDefault="00AB74F3">
      <w:pPr>
        <w:numPr>
          <w:ilvl w:val="0"/>
          <w:numId w:val="7"/>
        </w:numPr>
        <w:spacing w:line="240" w:lineRule="auto"/>
        <w:ind w:left="0" w:hanging="2"/>
        <w:rPr>
          <w:rFonts w:ascii="Arial" w:eastAsia="Arial" w:hAnsi="Arial" w:cs="Arial"/>
          <w:sz w:val="22"/>
          <w:szCs w:val="22"/>
        </w:rPr>
      </w:pPr>
      <w:bookmarkStart w:id="21" w:name="_heading=h.x1oyx58jkm6z" w:colFirst="0" w:colLast="0"/>
      <w:bookmarkEnd w:id="21"/>
      <w:r w:rsidRPr="000D35EB">
        <w:rPr>
          <w:rFonts w:ascii="Arial" w:eastAsia="Arial" w:hAnsi="Arial" w:cs="Arial"/>
          <w:sz w:val="22"/>
          <w:szCs w:val="22"/>
        </w:rPr>
        <w:t>Đăng nhập.</w:t>
      </w:r>
    </w:p>
    <w:p w14:paraId="5A8AE5C3"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Đặc điểm người sử dụng</w:t>
      </w:r>
    </w:p>
    <w:p w14:paraId="1D9D470E" w14:textId="77777777" w:rsidR="005C3A64" w:rsidRPr="000D35EB" w:rsidRDefault="00AB74F3">
      <w:pPr>
        <w:spacing w:line="240" w:lineRule="auto"/>
        <w:ind w:left="0" w:hanging="2"/>
        <w:jc w:val="both"/>
        <w:rPr>
          <w:rFonts w:ascii="Arial" w:eastAsia="Arial" w:hAnsi="Arial" w:cs="Arial"/>
          <w:sz w:val="22"/>
          <w:szCs w:val="22"/>
        </w:rPr>
      </w:pPr>
      <w:bookmarkStart w:id="22" w:name="_heading=h.hxv1s6a24xi7" w:colFirst="0" w:colLast="0"/>
      <w:bookmarkEnd w:id="22"/>
      <w:r w:rsidRPr="000D35EB">
        <w:rPr>
          <w:rFonts w:ascii="Arial" w:eastAsia="Arial" w:hAnsi="Arial" w:cs="Arial"/>
          <w:sz w:val="22"/>
          <w:szCs w:val="22"/>
        </w:rPr>
        <w:tab/>
        <w:t xml:space="preserve">Sản phẩm này phù hợp với tất cả các lứa tuổi sử dụng, có thể là: học sinh, sinh viên, doanh nghiệp, cơ </w:t>
      </w:r>
      <w:proofErr w:type="gramStart"/>
      <w:r w:rsidRPr="000D35EB">
        <w:rPr>
          <w:rFonts w:ascii="Arial" w:eastAsia="Arial" w:hAnsi="Arial" w:cs="Arial"/>
          <w:sz w:val="22"/>
          <w:szCs w:val="22"/>
        </w:rPr>
        <w:t>quan,...</w:t>
      </w:r>
      <w:proofErr w:type="gramEnd"/>
    </w:p>
    <w:p w14:paraId="35BB9610" w14:textId="77777777" w:rsidR="005C3A64" w:rsidRPr="000D35EB" w:rsidRDefault="00AB74F3">
      <w:pPr>
        <w:spacing w:line="240" w:lineRule="auto"/>
        <w:ind w:left="0" w:hanging="2"/>
        <w:jc w:val="both"/>
        <w:rPr>
          <w:rFonts w:ascii="Arial" w:eastAsia="Arial" w:hAnsi="Arial" w:cs="Arial"/>
          <w:sz w:val="22"/>
          <w:szCs w:val="22"/>
        </w:rPr>
      </w:pPr>
      <w:bookmarkStart w:id="23" w:name="_heading=h.k1vppw1ptcvj" w:colFirst="0" w:colLast="0"/>
      <w:bookmarkEnd w:id="23"/>
      <w:r w:rsidRPr="000D35EB">
        <w:rPr>
          <w:rFonts w:ascii="Arial" w:eastAsia="Arial" w:hAnsi="Arial" w:cs="Arial"/>
          <w:sz w:val="22"/>
          <w:szCs w:val="22"/>
        </w:rPr>
        <w:tab/>
        <w:t>Học sinh, sinh viên có một nơi để có thể giao tiếp từ xa, tạo các nhóm học tập để có thể trao đổi kiến thức thông qua tin nhắn, hình ảnh, video. Ngoài ra còn có thể gọi video trực tiếp cho cá nhân hoặc nhóm để giúp dễ dàng hơn trong việc trao đổi và cải thiện khả năng làm việc nhóm.</w:t>
      </w:r>
    </w:p>
    <w:p w14:paraId="7878C391" w14:textId="77777777" w:rsidR="005C3A64" w:rsidRPr="000D35EB" w:rsidRDefault="00AB74F3">
      <w:pPr>
        <w:spacing w:line="240" w:lineRule="auto"/>
        <w:ind w:left="0" w:hanging="2"/>
        <w:jc w:val="both"/>
        <w:rPr>
          <w:rFonts w:ascii="Arial" w:eastAsia="Arial" w:hAnsi="Arial" w:cs="Arial"/>
          <w:sz w:val="22"/>
          <w:szCs w:val="22"/>
        </w:rPr>
      </w:pPr>
      <w:bookmarkStart w:id="24" w:name="_heading=h.drne43ml2azu" w:colFirst="0" w:colLast="0"/>
      <w:bookmarkEnd w:id="24"/>
      <w:r w:rsidRPr="000D35EB">
        <w:rPr>
          <w:rFonts w:ascii="Arial" w:eastAsia="Arial" w:hAnsi="Arial" w:cs="Arial"/>
          <w:sz w:val="22"/>
          <w:szCs w:val="22"/>
        </w:rPr>
        <w:tab/>
        <w:t>Doanh nghiệp có thể giao tiếp nội bộ với độ bảo mật cao, tạo các lịch họp, đặt lịch hẹn hoặc gửi thông thông báo cho từng đối tượng hoặc nhóm giúp dễ dàng hơn trong việc tổ chức các lịch họp, cuộc hẹn trực tiếp hoặc online.</w:t>
      </w:r>
    </w:p>
    <w:p w14:paraId="4BF3971F" w14:textId="77777777" w:rsidR="005C3A64" w:rsidRPr="000D35EB" w:rsidRDefault="005C3A64">
      <w:pPr>
        <w:spacing w:line="240" w:lineRule="auto"/>
        <w:ind w:left="0" w:hanging="2"/>
        <w:jc w:val="both"/>
        <w:rPr>
          <w:rFonts w:ascii="Arial" w:eastAsia="Arial" w:hAnsi="Arial" w:cs="Arial"/>
          <w:sz w:val="22"/>
          <w:szCs w:val="22"/>
        </w:rPr>
      </w:pPr>
      <w:bookmarkStart w:id="25" w:name="_heading=h.it2nqj14ivgl" w:colFirst="0" w:colLast="0"/>
      <w:bookmarkEnd w:id="25"/>
    </w:p>
    <w:p w14:paraId="5AF96D6E" w14:textId="77777777" w:rsidR="005C3A64" w:rsidRPr="000D35EB" w:rsidRDefault="005C3A64">
      <w:pPr>
        <w:spacing w:line="240" w:lineRule="auto"/>
        <w:ind w:left="0" w:hanging="2"/>
        <w:jc w:val="both"/>
        <w:rPr>
          <w:rFonts w:ascii="Arial" w:eastAsia="Arial" w:hAnsi="Arial" w:cs="Arial"/>
          <w:sz w:val="22"/>
          <w:szCs w:val="22"/>
        </w:rPr>
      </w:pPr>
      <w:bookmarkStart w:id="26" w:name="_heading=h.ytt0b3dnc04n" w:colFirst="0" w:colLast="0"/>
      <w:bookmarkEnd w:id="26"/>
    </w:p>
    <w:p w14:paraId="2DE807C1" w14:textId="77777777" w:rsidR="005C3A64" w:rsidRPr="000D35EB" w:rsidRDefault="005C3A64">
      <w:pPr>
        <w:spacing w:line="240" w:lineRule="auto"/>
        <w:ind w:left="0" w:hanging="2"/>
        <w:jc w:val="both"/>
        <w:rPr>
          <w:rFonts w:ascii="Arial" w:eastAsia="Arial" w:hAnsi="Arial" w:cs="Arial"/>
          <w:sz w:val="22"/>
          <w:szCs w:val="22"/>
        </w:rPr>
      </w:pPr>
      <w:bookmarkStart w:id="27" w:name="_heading=h.l11039pdbkj9" w:colFirst="0" w:colLast="0"/>
      <w:bookmarkEnd w:id="27"/>
    </w:p>
    <w:p w14:paraId="397E3514" w14:textId="77777777" w:rsidR="005C3A64" w:rsidRPr="000D35EB" w:rsidRDefault="005C3A64">
      <w:pPr>
        <w:spacing w:line="240" w:lineRule="auto"/>
        <w:ind w:left="0" w:hanging="2"/>
        <w:jc w:val="both"/>
        <w:rPr>
          <w:rFonts w:ascii="Arial" w:eastAsia="Arial" w:hAnsi="Arial" w:cs="Arial"/>
          <w:sz w:val="22"/>
          <w:szCs w:val="22"/>
        </w:rPr>
      </w:pPr>
      <w:bookmarkStart w:id="28" w:name="_heading=h.mdwgan7jwrhg" w:colFirst="0" w:colLast="0"/>
      <w:bookmarkEnd w:id="28"/>
    </w:p>
    <w:p w14:paraId="39C7226C"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lastRenderedPageBreak/>
        <w:t>Môi trường vận hành</w:t>
      </w:r>
    </w:p>
    <w:p w14:paraId="27806121"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Desktop:</w:t>
      </w:r>
    </w:p>
    <w:p w14:paraId="031AE4F1"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Hệ điều hành windows </w:t>
      </w:r>
    </w:p>
    <w:p w14:paraId="39CD9CA3"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Phiên bản: 7,8,10,11</w:t>
      </w:r>
    </w:p>
    <w:p w14:paraId="1FFEDDB4"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RAM: tối thiểu 2GB</w:t>
      </w:r>
    </w:p>
    <w:p w14:paraId="0F8C0D9F"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Bộ nhớ: tối thiểu 1GB </w:t>
      </w:r>
    </w:p>
    <w:p w14:paraId="0AF34E54"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CPU Intel Core i3</w:t>
      </w:r>
    </w:p>
    <w:p w14:paraId="33109D85"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Mobile:</w:t>
      </w:r>
    </w:p>
    <w:p w14:paraId="1F77C937"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Hệ điều hành Android, IOS</w:t>
      </w:r>
    </w:p>
    <w:p w14:paraId="516F0AE9"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Android 7.0 trở đi</w:t>
      </w:r>
    </w:p>
    <w:p w14:paraId="2C0274DF"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IOS 9.0 trở đi</w:t>
      </w:r>
    </w:p>
    <w:p w14:paraId="754A5BE3"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RAM: tối thiểu 1GB</w:t>
      </w:r>
    </w:p>
    <w:p w14:paraId="40B3FB3E" w14:textId="77777777" w:rsidR="005C3A64" w:rsidRPr="000D35EB" w:rsidRDefault="00AB74F3">
      <w:pPr>
        <w:spacing w:after="200" w:line="276" w:lineRule="auto"/>
        <w:ind w:left="0" w:hanging="2"/>
        <w:jc w:val="both"/>
        <w:rPr>
          <w:rFonts w:ascii="Arial" w:eastAsia="Arial" w:hAnsi="Arial" w:cs="Arial"/>
          <w:sz w:val="22"/>
          <w:szCs w:val="22"/>
        </w:rPr>
      </w:pPr>
      <w:r w:rsidRPr="000D35EB">
        <w:rPr>
          <w:rFonts w:ascii="Arial" w:eastAsia="Times New Roman" w:hAnsi="Arial" w:cs="Arial"/>
        </w:rPr>
        <w:t xml:space="preserve">    + Bộ nhớ tối thiểu 500MB</w:t>
      </w:r>
    </w:p>
    <w:p w14:paraId="53BA4307"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Các ràng buộc về thực thi và thiết kế</w:t>
      </w:r>
    </w:p>
    <w:p w14:paraId="2BAA44A7" w14:textId="77777777" w:rsidR="005C3A64" w:rsidRPr="000D35EB" w:rsidRDefault="00AB74F3">
      <w:pPr>
        <w:spacing w:line="240" w:lineRule="auto"/>
        <w:ind w:left="0" w:hanging="2"/>
        <w:jc w:val="both"/>
        <w:rPr>
          <w:rFonts w:ascii="Arial" w:eastAsia="Arial" w:hAnsi="Arial" w:cs="Arial"/>
          <w:color w:val="000000"/>
          <w:sz w:val="22"/>
          <w:szCs w:val="22"/>
        </w:rPr>
      </w:pPr>
      <w:bookmarkStart w:id="29" w:name="_heading=h.lnxbz9" w:colFirst="0" w:colLast="0"/>
      <w:bookmarkEnd w:id="29"/>
      <w:r w:rsidRPr="000D35EB">
        <w:rPr>
          <w:rFonts w:ascii="Arial" w:eastAsia="Arial" w:hAnsi="Arial" w:cs="Arial"/>
          <w:color w:val="000000"/>
          <w:sz w:val="22"/>
          <w:szCs w:val="22"/>
        </w:rPr>
        <w:t>&lt;Mô tả các vấn đề mà nhà phát triển phải lưu ý. Chúng bao gồm: các chính sách hợp tác hay điều tiết; các giới hạn phần cứng (các yêu cầu về thời gian và bộ nhớ); các giao diện với những ứng dụng khác; các cơ sở dữ liệu, công cụ, kỹ thuật cụ thể sẽ được sử dụng; các yêu cầu ngôn ngữ; các giao thức giao tiếp; v.v&gt;</w:t>
      </w:r>
    </w:p>
    <w:p w14:paraId="3E187DBB"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Thực thi:</w:t>
      </w:r>
    </w:p>
    <w:p w14:paraId="4C9C3837"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Cần có internet tương đối ổn định.</w:t>
      </w:r>
    </w:p>
    <w:p w14:paraId="2025622F"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Dung lượng ứng dụng nhẹ nhất có thể.</w:t>
      </w:r>
    </w:p>
    <w:p w14:paraId="5534747F" w14:textId="77777777" w:rsidR="005C3A64" w:rsidRPr="000D35EB" w:rsidRDefault="005C3A64">
      <w:pPr>
        <w:spacing w:after="200" w:line="276" w:lineRule="auto"/>
        <w:ind w:left="0" w:hanging="2"/>
        <w:jc w:val="both"/>
        <w:rPr>
          <w:rFonts w:ascii="Arial" w:eastAsia="Times New Roman" w:hAnsi="Arial" w:cs="Arial"/>
        </w:rPr>
      </w:pPr>
    </w:p>
    <w:p w14:paraId="58661AA8"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Thiết kế:</w:t>
      </w:r>
    </w:p>
    <w:p w14:paraId="601975CC" w14:textId="624E73FF" w:rsidR="005C3A64" w:rsidRPr="000D35EB" w:rsidRDefault="00AB74F3">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Ngôn ngữ lập trình sử dụng: Java</w:t>
      </w:r>
      <w:r w:rsidR="00883879">
        <w:rPr>
          <w:rFonts w:ascii="Arial" w:eastAsia="Times New Roman" w:hAnsi="Arial" w:cs="Arial"/>
        </w:rPr>
        <w:t>.</w:t>
      </w:r>
    </w:p>
    <w:p w14:paraId="782B2172" w14:textId="5370D2CE" w:rsidR="00883879" w:rsidRPr="000D35EB" w:rsidRDefault="00AB74F3" w:rsidP="00883879">
      <w:pPr>
        <w:spacing w:after="200" w:line="276" w:lineRule="auto"/>
        <w:ind w:left="0" w:hanging="2"/>
        <w:jc w:val="both"/>
        <w:rPr>
          <w:rFonts w:ascii="Arial" w:eastAsia="Times New Roman" w:hAnsi="Arial" w:cs="Arial"/>
        </w:rPr>
      </w:pPr>
      <w:r w:rsidRPr="000D35EB">
        <w:rPr>
          <w:rFonts w:ascii="Arial" w:eastAsia="Times New Roman" w:hAnsi="Arial" w:cs="Arial"/>
        </w:rPr>
        <w:t xml:space="preserve">   + Giao diện, thao tác đơn giản, thân thiện với người dùng khi thực hiện một chức năng</w:t>
      </w:r>
      <w:r w:rsidR="00883879">
        <w:rPr>
          <w:rFonts w:ascii="Arial" w:eastAsia="Times New Roman" w:hAnsi="Arial" w:cs="Arial"/>
        </w:rPr>
        <w:t>.</w:t>
      </w:r>
    </w:p>
    <w:p w14:paraId="29AEF7A5" w14:textId="11C408A1" w:rsidR="005C3A64" w:rsidRPr="000D35EB" w:rsidRDefault="005C3A64">
      <w:pPr>
        <w:spacing w:after="200" w:line="276" w:lineRule="auto"/>
        <w:ind w:left="0" w:hanging="2"/>
        <w:jc w:val="both"/>
        <w:rPr>
          <w:rFonts w:ascii="Arial" w:eastAsia="Times New Roman" w:hAnsi="Arial" w:cs="Arial"/>
        </w:rPr>
      </w:pPr>
    </w:p>
    <w:p w14:paraId="385F37B4" w14:textId="77777777" w:rsidR="005C3A64" w:rsidRDefault="005C3A64">
      <w:pPr>
        <w:spacing w:line="240" w:lineRule="auto"/>
        <w:ind w:left="0" w:hanging="2"/>
        <w:jc w:val="both"/>
        <w:rPr>
          <w:rFonts w:ascii="Arial" w:eastAsia="Arial" w:hAnsi="Arial" w:cs="Arial"/>
          <w:sz w:val="22"/>
          <w:szCs w:val="22"/>
        </w:rPr>
      </w:pPr>
      <w:bookmarkStart w:id="30" w:name="_heading=h.dkxo43dhvegf" w:colFirst="0" w:colLast="0"/>
      <w:bookmarkEnd w:id="30"/>
    </w:p>
    <w:p w14:paraId="37E8C829" w14:textId="77777777" w:rsidR="000928F3" w:rsidRDefault="000928F3">
      <w:pPr>
        <w:spacing w:line="240" w:lineRule="auto"/>
        <w:ind w:left="0" w:hanging="2"/>
        <w:jc w:val="both"/>
        <w:rPr>
          <w:rFonts w:ascii="Arial" w:eastAsia="Arial" w:hAnsi="Arial" w:cs="Arial"/>
          <w:sz w:val="22"/>
          <w:szCs w:val="22"/>
        </w:rPr>
      </w:pPr>
    </w:p>
    <w:p w14:paraId="7853A994" w14:textId="77777777" w:rsidR="000928F3" w:rsidRDefault="000928F3">
      <w:pPr>
        <w:spacing w:line="240" w:lineRule="auto"/>
        <w:ind w:left="0" w:hanging="2"/>
        <w:jc w:val="both"/>
        <w:rPr>
          <w:rFonts w:ascii="Arial" w:eastAsia="Arial" w:hAnsi="Arial" w:cs="Arial"/>
          <w:sz w:val="22"/>
          <w:szCs w:val="22"/>
        </w:rPr>
      </w:pPr>
    </w:p>
    <w:p w14:paraId="3C9D870E" w14:textId="77777777" w:rsidR="000928F3" w:rsidRDefault="000928F3">
      <w:pPr>
        <w:spacing w:line="240" w:lineRule="auto"/>
        <w:ind w:left="0" w:hanging="2"/>
        <w:jc w:val="both"/>
        <w:rPr>
          <w:rFonts w:ascii="Arial" w:eastAsia="Arial" w:hAnsi="Arial" w:cs="Arial"/>
          <w:sz w:val="22"/>
          <w:szCs w:val="22"/>
        </w:rPr>
      </w:pPr>
    </w:p>
    <w:p w14:paraId="0252FA55" w14:textId="77777777" w:rsidR="000928F3" w:rsidRPr="000D35EB" w:rsidRDefault="000928F3">
      <w:pPr>
        <w:spacing w:line="240" w:lineRule="auto"/>
        <w:ind w:left="0" w:hanging="2"/>
        <w:jc w:val="both"/>
        <w:rPr>
          <w:rFonts w:ascii="Arial" w:eastAsia="Arial" w:hAnsi="Arial" w:cs="Arial"/>
          <w:sz w:val="22"/>
          <w:szCs w:val="22"/>
        </w:rPr>
      </w:pPr>
    </w:p>
    <w:p w14:paraId="445A44FA" w14:textId="77777777" w:rsidR="005C3A64" w:rsidRDefault="00AB74F3">
      <w:pPr>
        <w:pStyle w:val="Heading2"/>
        <w:numPr>
          <w:ilvl w:val="1"/>
          <w:numId w:val="2"/>
        </w:numPr>
        <w:ind w:left="1" w:hanging="3"/>
        <w:rPr>
          <w:rFonts w:ascii="Arial" w:eastAsia="Arial" w:hAnsi="Arial" w:cs="Arial"/>
        </w:rPr>
      </w:pPr>
      <w:r w:rsidRPr="000D35EB">
        <w:rPr>
          <w:rFonts w:ascii="Arial" w:eastAsia="Arial" w:hAnsi="Arial" w:cs="Arial"/>
        </w:rPr>
        <w:t>Các giả định và phụ thuộc</w:t>
      </w:r>
    </w:p>
    <w:p w14:paraId="56150A35" w14:textId="14EAFD04" w:rsidR="000928F3" w:rsidRPr="00E57755" w:rsidRDefault="000928F3" w:rsidP="000928F3">
      <w:pPr>
        <w:pStyle w:val="ListParagraph"/>
        <w:numPr>
          <w:ilvl w:val="0"/>
          <w:numId w:val="7"/>
        </w:numPr>
        <w:rPr>
          <w:rFonts w:ascii="Arial" w:hAnsi="Arial" w:cs="Arial"/>
          <w:sz w:val="22"/>
        </w:rPr>
      </w:pPr>
      <w:r w:rsidRPr="00E57755">
        <w:rPr>
          <w:rFonts w:ascii="Arial" w:hAnsi="Arial" w:cs="Arial"/>
          <w:sz w:val="22"/>
        </w:rPr>
        <w:t xml:space="preserve">Thành phần phần mềm thương mại hoặc thuộc bên thứ ba: Nếu ứng dụng chat sử dụng các thành phần phần mềm của bên thứ ba, ví dụ như SDK, </w:t>
      </w:r>
      <w:proofErr w:type="gramStart"/>
      <w:r w:rsidRPr="00E57755">
        <w:rPr>
          <w:rFonts w:ascii="Arial" w:hAnsi="Arial" w:cs="Arial"/>
          <w:sz w:val="22"/>
        </w:rPr>
        <w:t>API,</w:t>
      </w:r>
      <w:r w:rsidR="00E57755">
        <w:rPr>
          <w:rFonts w:ascii="Arial" w:hAnsi="Arial" w:cs="Arial"/>
          <w:sz w:val="22"/>
        </w:rPr>
        <w:t>…</w:t>
      </w:r>
      <w:proofErr w:type="gramEnd"/>
      <w:r w:rsidRPr="00E57755">
        <w:rPr>
          <w:rFonts w:ascii="Arial" w:hAnsi="Arial" w:cs="Arial"/>
          <w:sz w:val="22"/>
        </w:rPr>
        <w:t xml:space="preserve"> thì các yêu cầu của ứng dụng có thể bị ảnh hưởng bởi những yêu cầu của các thành phần này.</w:t>
      </w:r>
    </w:p>
    <w:p w14:paraId="00356681" w14:textId="77777777" w:rsidR="000928F3" w:rsidRPr="00E57755" w:rsidRDefault="000928F3" w:rsidP="000928F3">
      <w:pPr>
        <w:pStyle w:val="ListParagraph"/>
        <w:numPr>
          <w:ilvl w:val="0"/>
          <w:numId w:val="7"/>
        </w:numPr>
        <w:rPr>
          <w:rFonts w:ascii="Arial" w:hAnsi="Arial" w:cs="Arial"/>
          <w:sz w:val="22"/>
        </w:rPr>
      </w:pPr>
      <w:r w:rsidRPr="00E57755">
        <w:rPr>
          <w:rFonts w:ascii="Arial" w:hAnsi="Arial" w:cs="Arial"/>
          <w:sz w:val="22"/>
        </w:rPr>
        <w:t>Môi trường vận hành: Môi trường vận hành của ứng dụng, bao gồm hệ điều hành, trình duyệt, thiết bị và mạng, có thể ảnh hưởng đến yêu cầu của ứng dụng. Ví dụ, nếu ứng dụng được thiết kế để chạy trên mạng có tốc độ cao, nhưng người dùng sử dụng ứng dụng trên mạng có tốc độ chậm, thì ứng dụng có thể không hoạt động hiệu quả.</w:t>
      </w:r>
    </w:p>
    <w:p w14:paraId="1BAA0EC6" w14:textId="77777777" w:rsidR="000928F3" w:rsidRPr="00E57755" w:rsidRDefault="000928F3" w:rsidP="000928F3">
      <w:pPr>
        <w:pStyle w:val="ListParagraph"/>
        <w:numPr>
          <w:ilvl w:val="0"/>
          <w:numId w:val="7"/>
        </w:numPr>
        <w:rPr>
          <w:rFonts w:ascii="Arial" w:eastAsia="Times" w:hAnsi="Arial" w:cs="Arial"/>
          <w:position w:val="-1"/>
          <w:sz w:val="22"/>
        </w:rPr>
      </w:pPr>
      <w:r w:rsidRPr="00E57755">
        <w:rPr>
          <w:rFonts w:ascii="Arial" w:hAnsi="Arial" w:cs="Arial"/>
          <w:sz w:val="22"/>
        </w:rPr>
        <w:t xml:space="preserve">Môi trường phát </w:t>
      </w:r>
      <w:bookmarkStart w:id="31" w:name="_heading=h.35nkun2" w:colFirst="0" w:colLast="0"/>
      <w:bookmarkStart w:id="32" w:name="_heading=h.1ksv4uv" w:colFirst="0" w:colLast="0"/>
      <w:bookmarkEnd w:id="31"/>
      <w:bookmarkEnd w:id="32"/>
      <w:r w:rsidRPr="00E57755">
        <w:rPr>
          <w:rFonts w:ascii="Arial" w:hAnsi="Arial" w:cs="Arial"/>
          <w:sz w:val="22"/>
        </w:rPr>
        <w:t>triển: Môi trường phát triển bao gồm các công cụ và phần mềm được sử dụng để phát triển ứng dụng. Nếu môi trường phát triển không phù hợp hoặc không được cài đặt đúng cách, ứng dụng có thể không hoạt động đúng cách.</w:t>
      </w:r>
    </w:p>
    <w:p w14:paraId="66058657" w14:textId="77777777" w:rsidR="005C3A64" w:rsidRPr="000D35EB" w:rsidRDefault="00AB74F3">
      <w:pPr>
        <w:pStyle w:val="Heading1"/>
        <w:numPr>
          <w:ilvl w:val="0"/>
          <w:numId w:val="2"/>
        </w:numPr>
        <w:ind w:left="2" w:hanging="4"/>
        <w:rPr>
          <w:rFonts w:ascii="Arial" w:eastAsia="Arial" w:hAnsi="Arial" w:cs="Arial"/>
        </w:rPr>
      </w:pPr>
      <w:r w:rsidRPr="000D35EB">
        <w:rPr>
          <w:rFonts w:ascii="Arial" w:eastAsia="Arial" w:hAnsi="Arial" w:cs="Arial"/>
        </w:rPr>
        <w:t>Các yêu cầu giao tiếp bên ngoài</w:t>
      </w:r>
    </w:p>
    <w:p w14:paraId="7CFF999C"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Giao diện người sử dụng</w:t>
      </w:r>
    </w:p>
    <w:p w14:paraId="74B4E5FD" w14:textId="77777777" w:rsidR="005C3A64" w:rsidRPr="000D35EB" w:rsidRDefault="00AB74F3">
      <w:pPr>
        <w:spacing w:line="240" w:lineRule="auto"/>
        <w:ind w:left="0" w:hanging="2"/>
        <w:jc w:val="both"/>
        <w:rPr>
          <w:rFonts w:ascii="Arial" w:eastAsia="Arial" w:hAnsi="Arial" w:cs="Arial"/>
          <w:sz w:val="22"/>
          <w:szCs w:val="22"/>
        </w:rPr>
      </w:pPr>
      <w:bookmarkStart w:id="33" w:name="_heading=h.uzm50ilpifi9" w:colFirst="0" w:colLast="0"/>
      <w:bookmarkEnd w:id="33"/>
      <w:r w:rsidRPr="000D35EB">
        <w:rPr>
          <w:rFonts w:ascii="Arial" w:eastAsia="Arial" w:hAnsi="Arial" w:cs="Arial"/>
          <w:sz w:val="22"/>
          <w:szCs w:val="22"/>
        </w:rPr>
        <w:t xml:space="preserve">Phần này mô tả các đặc điểm logic của từng giao diện giữa phần mềm dự định sản phẩm và người dùng. Đối với thiết kế giao diện người dùng, các tiêu chuẩn chung sẽ được tuân theo cùng với một số các phím tắt, các tiêu chuẩn hiển thị thông báo lỗi, tiêu chuẩn nhất quán, tiêu chuẩn phản </w:t>
      </w:r>
      <w:proofErr w:type="gramStart"/>
      <w:r w:rsidRPr="000D35EB">
        <w:rPr>
          <w:rFonts w:ascii="Arial" w:eastAsia="Arial" w:hAnsi="Arial" w:cs="Arial"/>
          <w:sz w:val="22"/>
          <w:szCs w:val="22"/>
        </w:rPr>
        <w:t>hồi,...</w:t>
      </w:r>
      <w:proofErr w:type="gramEnd"/>
      <w:r w:rsidRPr="000D35EB">
        <w:rPr>
          <w:rFonts w:ascii="Arial" w:eastAsia="Arial" w:hAnsi="Arial" w:cs="Arial"/>
          <w:sz w:val="22"/>
          <w:szCs w:val="22"/>
        </w:rPr>
        <w:t xml:space="preserve"> và các nút tiêu chuẩn, sự kết hợp màu sắc trong tất cả các giao diện người dùng, phông chữ và kích thước phông chữ phải thống nhất với nhau và các chức năng (trợ giúp) sẽ xuất hiện trên mọi màn hình hoặc bất cứ khi nào cần thiết. Chi tiết về thiết kế giao diện người dùng được ghi lại trong Phần Trường hợp sử dụng của tài liệu này.</w:t>
      </w:r>
    </w:p>
    <w:p w14:paraId="5AE7FF8A" w14:textId="77777777" w:rsidR="005C3A64" w:rsidRPr="000D35EB" w:rsidRDefault="005C3A64">
      <w:pPr>
        <w:spacing w:line="240" w:lineRule="auto"/>
        <w:ind w:left="0" w:hanging="2"/>
        <w:jc w:val="both"/>
        <w:rPr>
          <w:rFonts w:ascii="Arial" w:eastAsia="Arial" w:hAnsi="Arial" w:cs="Arial"/>
          <w:sz w:val="22"/>
          <w:szCs w:val="22"/>
        </w:rPr>
      </w:pPr>
      <w:bookmarkStart w:id="34" w:name="_heading=h.ar7cd0s5hk4r" w:colFirst="0" w:colLast="0"/>
      <w:bookmarkEnd w:id="34"/>
    </w:p>
    <w:p w14:paraId="114328E1"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Giao tiếp phần cứng</w:t>
      </w:r>
    </w:p>
    <w:p w14:paraId="5883E7C0" w14:textId="77777777" w:rsidR="005C3A64" w:rsidRPr="000D35EB" w:rsidRDefault="00AB74F3">
      <w:pPr>
        <w:spacing w:line="240" w:lineRule="auto"/>
        <w:ind w:left="0" w:hanging="2"/>
        <w:jc w:val="both"/>
        <w:rPr>
          <w:rFonts w:ascii="Arial" w:eastAsia="Arial" w:hAnsi="Arial" w:cs="Arial"/>
          <w:sz w:val="22"/>
          <w:szCs w:val="22"/>
        </w:rPr>
      </w:pPr>
      <w:bookmarkStart w:id="35" w:name="_heading=h.s82icukcwaon" w:colFirst="0" w:colLast="0"/>
      <w:bookmarkEnd w:id="35"/>
      <w:r w:rsidRPr="000D35EB">
        <w:rPr>
          <w:rFonts w:ascii="Arial" w:eastAsia="Arial" w:hAnsi="Arial" w:cs="Arial"/>
          <w:sz w:val="22"/>
          <w:szCs w:val="22"/>
        </w:rPr>
        <w:t>Vì ứng dụng phải chạy qua internet, nên tất cả phần cứng của các thiết bị truy cập sẽ yêu cầu kết nối internet là giao diện phần cứng cho hệ thống được đề xuất. Hệ thống sẽ phù hợp với tất cả các trình duyệt phổ biến của máy tính để bàn, máy tính xách tay và các thiết bị di động thông minh khác.</w:t>
      </w:r>
    </w:p>
    <w:p w14:paraId="575E8A70" w14:textId="77777777" w:rsidR="005C3A64" w:rsidRPr="000D35EB" w:rsidRDefault="005C3A64">
      <w:pPr>
        <w:spacing w:line="240" w:lineRule="auto"/>
        <w:ind w:left="0" w:hanging="2"/>
        <w:jc w:val="both"/>
        <w:rPr>
          <w:rFonts w:ascii="Arial" w:eastAsia="Arial" w:hAnsi="Arial" w:cs="Arial"/>
          <w:sz w:val="22"/>
          <w:szCs w:val="22"/>
        </w:rPr>
      </w:pPr>
      <w:bookmarkStart w:id="36" w:name="_heading=h.ub5etkrdjvds" w:colFirst="0" w:colLast="0"/>
      <w:bookmarkEnd w:id="36"/>
    </w:p>
    <w:p w14:paraId="60F1D4C9"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Giao tiếp phần mềm</w:t>
      </w:r>
    </w:p>
    <w:p w14:paraId="387D04A7" w14:textId="0DF34C37" w:rsidR="005C3A64" w:rsidRPr="000D35EB" w:rsidRDefault="00AB74F3">
      <w:pPr>
        <w:spacing w:line="240" w:lineRule="auto"/>
        <w:ind w:left="0" w:hanging="2"/>
        <w:jc w:val="both"/>
        <w:rPr>
          <w:rFonts w:ascii="Arial" w:eastAsia="Arial" w:hAnsi="Arial" w:cs="Arial"/>
          <w:sz w:val="22"/>
          <w:szCs w:val="22"/>
        </w:rPr>
      </w:pPr>
      <w:bookmarkStart w:id="37" w:name="_heading=h.urqindkthsx6" w:colFirst="0" w:colLast="0"/>
      <w:bookmarkEnd w:id="37"/>
      <w:r w:rsidRPr="000D35EB">
        <w:rPr>
          <w:rFonts w:ascii="Arial" w:eastAsia="Arial" w:hAnsi="Arial" w:cs="Arial"/>
          <w:sz w:val="22"/>
          <w:szCs w:val="22"/>
        </w:rPr>
        <w:t xml:space="preserve">Hệ thống sẽ giữ cho giao diện kết nối phần mềm bên ngoài liền mạch nhất có thể. Trải nghiệm người dùng là mối quan tâm ưu tiên nhất về vấn đề này khi sử dụng </w:t>
      </w:r>
      <w:r w:rsidR="003C7BF2">
        <w:rPr>
          <w:rFonts w:ascii="Arial" w:eastAsia="Arial" w:hAnsi="Arial" w:cs="Arial"/>
          <w:sz w:val="22"/>
          <w:szCs w:val="22"/>
        </w:rPr>
        <w:t>Web chat</w:t>
      </w:r>
      <w:r w:rsidRPr="000D35EB">
        <w:rPr>
          <w:rFonts w:ascii="Arial" w:eastAsia="Arial" w:hAnsi="Arial" w:cs="Arial"/>
          <w:sz w:val="22"/>
          <w:szCs w:val="22"/>
        </w:rPr>
        <w:t>. Phần mềm giám sát đang giao tiếp với phần mềm bên thứ 3 khác, chẳng hạn như các dịch vụ của bên thứ 3 sẽ được tích hợp vào hệ thống, cổng thanh toán, hệ quản trị cơ sở dữ liệu, hệ điều hành máy chủ, dịch vụ web. Khi có bản cập nhật mới về tính năng hay giao diện người dùng thì hệ thống sẽ gửi thông báo cập nhật ứng dụng với sự cho phép của người dùng trong thời gian người dùng ít sử dụng ứng dụng nhất.</w:t>
      </w:r>
    </w:p>
    <w:p w14:paraId="2F284825" w14:textId="77777777" w:rsidR="005C3A64" w:rsidRPr="000D35EB" w:rsidRDefault="005C3A64">
      <w:pPr>
        <w:spacing w:line="240" w:lineRule="auto"/>
        <w:ind w:left="0" w:hanging="2"/>
        <w:jc w:val="both"/>
        <w:rPr>
          <w:rFonts w:ascii="Arial" w:eastAsia="Arial" w:hAnsi="Arial" w:cs="Arial"/>
          <w:sz w:val="22"/>
          <w:szCs w:val="22"/>
        </w:rPr>
      </w:pPr>
      <w:bookmarkStart w:id="38" w:name="_heading=h.7orr41pr5284" w:colFirst="0" w:colLast="0"/>
      <w:bookmarkEnd w:id="38"/>
    </w:p>
    <w:p w14:paraId="3764863D"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Giao tiếp truyền thông tin</w:t>
      </w:r>
    </w:p>
    <w:p w14:paraId="267EA0FD" w14:textId="77777777" w:rsidR="005C3A64" w:rsidRPr="000D35EB" w:rsidRDefault="00AB74F3">
      <w:pPr>
        <w:numPr>
          <w:ilvl w:val="0"/>
          <w:numId w:val="8"/>
        </w:numPr>
        <w:spacing w:line="276" w:lineRule="auto"/>
        <w:ind w:left="0" w:hanging="2"/>
        <w:jc w:val="both"/>
        <w:rPr>
          <w:rFonts w:ascii="Arial" w:eastAsia="Times New Roman" w:hAnsi="Arial" w:cs="Arial"/>
        </w:rPr>
      </w:pPr>
      <w:r w:rsidRPr="000D35EB">
        <w:rPr>
          <w:rFonts w:ascii="Arial" w:eastAsia="Times New Roman" w:hAnsi="Arial" w:cs="Arial"/>
        </w:rPr>
        <w:t>Cần internet để làm cầu nối giữa user và server sử dụng phương thức mã hóa đường truyền WPA2.</w:t>
      </w:r>
    </w:p>
    <w:p w14:paraId="62F2C0AE" w14:textId="77777777" w:rsidR="005C3A64" w:rsidRPr="000D35EB" w:rsidRDefault="00AB74F3">
      <w:pPr>
        <w:numPr>
          <w:ilvl w:val="0"/>
          <w:numId w:val="8"/>
        </w:numPr>
        <w:spacing w:line="276" w:lineRule="auto"/>
        <w:ind w:left="0" w:hanging="2"/>
        <w:jc w:val="both"/>
        <w:rPr>
          <w:rFonts w:ascii="Arial" w:eastAsia="Times New Roman" w:hAnsi="Arial" w:cs="Arial"/>
        </w:rPr>
      </w:pPr>
      <w:r w:rsidRPr="000D35EB">
        <w:rPr>
          <w:rFonts w:ascii="Arial" w:eastAsia="Times New Roman" w:hAnsi="Arial" w:cs="Arial"/>
        </w:rPr>
        <w:t>Sử dụng kỹ thuật lập trình Socket Java.</w:t>
      </w:r>
    </w:p>
    <w:p w14:paraId="15D6CAF3" w14:textId="77777777" w:rsidR="005C3A64" w:rsidRDefault="00AB74F3">
      <w:pPr>
        <w:numPr>
          <w:ilvl w:val="0"/>
          <w:numId w:val="8"/>
        </w:numPr>
        <w:spacing w:after="200" w:line="276" w:lineRule="auto"/>
        <w:ind w:left="0" w:hanging="2"/>
        <w:jc w:val="both"/>
        <w:rPr>
          <w:rFonts w:ascii="Arial" w:eastAsia="Times New Roman" w:hAnsi="Arial" w:cs="Arial"/>
        </w:rPr>
      </w:pPr>
      <w:r w:rsidRPr="000D35EB">
        <w:rPr>
          <w:rFonts w:ascii="Arial" w:eastAsia="Times New Roman" w:hAnsi="Arial" w:cs="Arial"/>
        </w:rPr>
        <w:t>Sử dụng API để truyền và nhận dữ liệu giữa máy chủ với các máy client trong mạng.</w:t>
      </w:r>
    </w:p>
    <w:p w14:paraId="6C3489CB" w14:textId="77777777" w:rsidR="00D60177" w:rsidRDefault="00D60177" w:rsidP="00D60177">
      <w:pPr>
        <w:spacing w:after="200" w:line="276" w:lineRule="auto"/>
        <w:ind w:leftChars="0" w:left="0" w:firstLineChars="0" w:firstLine="0"/>
        <w:jc w:val="both"/>
        <w:rPr>
          <w:rFonts w:ascii="Arial" w:eastAsia="Times New Roman" w:hAnsi="Arial" w:cs="Arial"/>
        </w:rPr>
      </w:pPr>
    </w:p>
    <w:p w14:paraId="36970F75" w14:textId="77777777" w:rsidR="00D60177" w:rsidRDefault="00D60177" w:rsidP="00D60177">
      <w:pPr>
        <w:spacing w:after="200" w:line="276" w:lineRule="auto"/>
        <w:ind w:leftChars="0" w:left="0" w:firstLineChars="0" w:firstLine="0"/>
        <w:jc w:val="both"/>
        <w:rPr>
          <w:rFonts w:ascii="Arial" w:eastAsia="Times New Roman" w:hAnsi="Arial" w:cs="Arial"/>
        </w:rPr>
      </w:pPr>
    </w:p>
    <w:p w14:paraId="5C38C5C2" w14:textId="77777777" w:rsidR="00D60177" w:rsidRDefault="00D60177" w:rsidP="00D60177">
      <w:pPr>
        <w:spacing w:after="200" w:line="276" w:lineRule="auto"/>
        <w:ind w:leftChars="0" w:left="0" w:firstLineChars="0" w:firstLine="0"/>
        <w:jc w:val="both"/>
        <w:rPr>
          <w:rFonts w:ascii="Arial" w:eastAsia="Times New Roman" w:hAnsi="Arial" w:cs="Arial"/>
        </w:rPr>
      </w:pPr>
    </w:p>
    <w:p w14:paraId="09077D8B" w14:textId="77777777" w:rsidR="00D60177" w:rsidRPr="000D35EB" w:rsidRDefault="00D60177" w:rsidP="00D60177">
      <w:pPr>
        <w:spacing w:after="200" w:line="276" w:lineRule="auto"/>
        <w:ind w:leftChars="0" w:left="0" w:firstLineChars="0" w:firstLine="0"/>
        <w:jc w:val="both"/>
        <w:rPr>
          <w:rFonts w:ascii="Arial" w:eastAsia="Times New Roman" w:hAnsi="Arial" w:cs="Arial"/>
        </w:rPr>
      </w:pPr>
    </w:p>
    <w:p w14:paraId="7F67FDB5" w14:textId="77777777" w:rsidR="005C3A64" w:rsidRDefault="00AB74F3">
      <w:pPr>
        <w:pStyle w:val="Heading1"/>
        <w:numPr>
          <w:ilvl w:val="0"/>
          <w:numId w:val="2"/>
        </w:numPr>
        <w:ind w:left="2" w:hanging="4"/>
        <w:rPr>
          <w:rFonts w:ascii="Arial" w:eastAsia="Arial" w:hAnsi="Arial" w:cs="Arial"/>
        </w:rPr>
      </w:pPr>
      <w:r w:rsidRPr="000D35EB">
        <w:rPr>
          <w:rFonts w:ascii="Arial" w:eastAsia="Arial" w:hAnsi="Arial" w:cs="Arial"/>
        </w:rPr>
        <w:t>Các tính năng của hệ thống</w:t>
      </w:r>
    </w:p>
    <w:p w14:paraId="537CFC25" w14:textId="77777777" w:rsidR="00D60177" w:rsidRPr="00D60177" w:rsidRDefault="00D60177" w:rsidP="00D60177">
      <w:pPr>
        <w:ind w:left="0" w:hanging="2"/>
      </w:pPr>
      <w:r w:rsidRPr="00D60177">
        <w:rPr>
          <w:noProof/>
        </w:rPr>
        <w:drawing>
          <wp:inline distT="0" distB="0" distL="0" distR="0" wp14:anchorId="5057C18A" wp14:editId="51A8A0C6">
            <wp:extent cx="6704596" cy="3291840"/>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8032" cy="3293527"/>
                    </a:xfrm>
                    <a:prstGeom prst="rect">
                      <a:avLst/>
                    </a:prstGeom>
                  </pic:spPr>
                </pic:pic>
              </a:graphicData>
            </a:graphic>
          </wp:inline>
        </w:drawing>
      </w:r>
    </w:p>
    <w:bookmarkEnd w:id="11"/>
    <w:p w14:paraId="26F97B2B" w14:textId="4BF6F7B0" w:rsidR="00C04099" w:rsidRDefault="00C04099" w:rsidP="00C04099">
      <w:pPr>
        <w:ind w:leftChars="0" w:left="1" w:firstLineChars="0" w:firstLine="0"/>
        <w:rPr>
          <w:rFonts w:ascii="Arial" w:eastAsia="Arial" w:hAnsi="Arial" w:cs="Arial"/>
          <w:b/>
          <w:sz w:val="28"/>
          <w:szCs w:val="28"/>
        </w:rPr>
      </w:pPr>
    </w:p>
    <w:p w14:paraId="5C88F753" w14:textId="0D850392" w:rsidR="00C04099" w:rsidRDefault="00C04099" w:rsidP="00C04099">
      <w:pPr>
        <w:ind w:leftChars="0" w:left="1" w:firstLineChars="0" w:firstLine="0"/>
        <w:rPr>
          <w:rFonts w:ascii="Arial" w:eastAsia="Arial" w:hAnsi="Arial" w:cs="Arial"/>
          <w:b/>
          <w:sz w:val="28"/>
          <w:szCs w:val="28"/>
        </w:rPr>
      </w:pPr>
    </w:p>
    <w:p w14:paraId="42E6B867" w14:textId="283D2262" w:rsidR="00C04099" w:rsidRDefault="00C04099" w:rsidP="00C04099">
      <w:pPr>
        <w:ind w:leftChars="0" w:left="1" w:firstLineChars="0" w:firstLine="0"/>
        <w:rPr>
          <w:rFonts w:ascii="Arial" w:eastAsia="Arial" w:hAnsi="Arial" w:cs="Arial"/>
          <w:b/>
          <w:sz w:val="28"/>
          <w:szCs w:val="28"/>
        </w:rPr>
      </w:pPr>
    </w:p>
    <w:p w14:paraId="4C5CD0B5" w14:textId="1FBF980E" w:rsidR="00C04099" w:rsidRDefault="00C04099" w:rsidP="00C04099">
      <w:pPr>
        <w:ind w:leftChars="0" w:left="1" w:firstLineChars="0" w:firstLine="0"/>
        <w:rPr>
          <w:rFonts w:ascii="Arial" w:eastAsia="Arial" w:hAnsi="Arial" w:cs="Arial"/>
          <w:b/>
          <w:sz w:val="28"/>
          <w:szCs w:val="28"/>
        </w:rPr>
      </w:pPr>
    </w:p>
    <w:p w14:paraId="143924EF" w14:textId="6F4AA21D" w:rsidR="00C04099" w:rsidRDefault="00C04099" w:rsidP="00C04099">
      <w:pPr>
        <w:ind w:leftChars="0" w:left="1" w:firstLineChars="0" w:firstLine="0"/>
        <w:rPr>
          <w:rFonts w:ascii="Arial" w:eastAsia="Arial" w:hAnsi="Arial" w:cs="Arial"/>
          <w:b/>
          <w:sz w:val="28"/>
          <w:szCs w:val="28"/>
        </w:rPr>
      </w:pPr>
    </w:p>
    <w:p w14:paraId="1D3A22B5" w14:textId="77777777" w:rsidR="00C04099" w:rsidRDefault="00C04099" w:rsidP="00C04099">
      <w:pPr>
        <w:ind w:leftChars="0" w:left="1" w:firstLineChars="0" w:firstLine="0"/>
        <w:rPr>
          <w:rFonts w:ascii="Arial" w:eastAsia="Arial" w:hAnsi="Arial" w:cs="Arial"/>
          <w:b/>
          <w:sz w:val="28"/>
          <w:szCs w:val="28"/>
        </w:rPr>
      </w:pPr>
    </w:p>
    <w:p w14:paraId="7CE1E6C9" w14:textId="1B5BAC9B" w:rsidR="005C3A64" w:rsidRPr="000D35EB" w:rsidRDefault="00AB74F3">
      <w:pPr>
        <w:numPr>
          <w:ilvl w:val="1"/>
          <w:numId w:val="2"/>
        </w:numPr>
        <w:ind w:left="1" w:hanging="3"/>
        <w:rPr>
          <w:rFonts w:ascii="Arial" w:eastAsia="Arial" w:hAnsi="Arial" w:cs="Arial"/>
          <w:b/>
          <w:sz w:val="28"/>
          <w:szCs w:val="28"/>
        </w:rPr>
      </w:pPr>
      <w:r w:rsidRPr="000D35EB">
        <w:rPr>
          <w:rFonts w:ascii="Arial" w:eastAsia="Arial" w:hAnsi="Arial" w:cs="Arial"/>
          <w:b/>
          <w:sz w:val="28"/>
          <w:szCs w:val="28"/>
        </w:rPr>
        <w:lastRenderedPageBreak/>
        <w:t>Lưu trữ tin nhắn, video</w:t>
      </w:r>
    </w:p>
    <w:p w14:paraId="015FBAF0" w14:textId="77777777" w:rsidR="005C3A64" w:rsidRPr="000D35EB" w:rsidRDefault="00AB74F3">
      <w:pPr>
        <w:spacing w:line="240" w:lineRule="auto"/>
        <w:ind w:left="0" w:hanging="2"/>
        <w:jc w:val="both"/>
        <w:rPr>
          <w:rFonts w:ascii="Arial" w:eastAsia="Arial" w:hAnsi="Arial" w:cs="Arial"/>
        </w:rPr>
      </w:pPr>
      <w:bookmarkStart w:id="39" w:name="_heading=h.jg6q71cbg1jk" w:colFirst="0" w:colLast="0"/>
      <w:bookmarkEnd w:id="39"/>
      <w:r w:rsidRPr="000D35EB">
        <w:rPr>
          <w:rFonts w:ascii="Arial" w:hAnsi="Arial" w:cs="Arial"/>
          <w:noProof/>
        </w:rPr>
        <w:drawing>
          <wp:anchor distT="114300" distB="114300" distL="114300" distR="114300" simplePos="0" relativeHeight="251652608" behindDoc="0" locked="0" layoutInCell="1" allowOverlap="1" wp14:anchorId="4D2CBD5F" wp14:editId="4869BF80">
            <wp:simplePos x="0" y="0"/>
            <wp:positionH relativeFrom="column">
              <wp:posOffset>952500</wp:posOffset>
            </wp:positionH>
            <wp:positionV relativeFrom="paragraph">
              <wp:posOffset>219075</wp:posOffset>
            </wp:positionV>
            <wp:extent cx="4467225" cy="1514475"/>
            <wp:effectExtent l="0" t="0" r="0" b="0"/>
            <wp:wrapTopAndBottom/>
            <wp:docPr id="2" name="image11.png"/>
            <wp:cNvGraphicFramePr/>
            <a:graphic xmlns:a="http://schemas.openxmlformats.org/drawingml/2006/main">
              <a:graphicData uri="http://schemas.openxmlformats.org/drawingml/2006/picture">
                <pic:pic xmlns:pic="http://schemas.openxmlformats.org/drawingml/2006/picture">
                  <pic:nvPicPr>
                    <pic:cNvPr id="2" name="image11.png"/>
                    <pic:cNvPicPr preferRelativeResize="0"/>
                  </pic:nvPicPr>
                  <pic:blipFill>
                    <a:blip r:embed="rId12"/>
                    <a:srcRect/>
                    <a:stretch>
                      <a:fillRect/>
                    </a:stretch>
                  </pic:blipFill>
                  <pic:spPr>
                    <a:xfrm>
                      <a:off x="0" y="0"/>
                      <a:ext cx="4467225" cy="1514475"/>
                    </a:xfrm>
                    <a:prstGeom prst="rect">
                      <a:avLst/>
                    </a:prstGeom>
                  </pic:spPr>
                </pic:pic>
              </a:graphicData>
            </a:graphic>
          </wp:anchor>
        </w:drawing>
      </w:r>
    </w:p>
    <w:p w14:paraId="50933DDD" w14:textId="77777777" w:rsidR="005C3A64" w:rsidRPr="000D35EB" w:rsidRDefault="005C3A64">
      <w:pPr>
        <w:spacing w:after="200" w:line="276" w:lineRule="auto"/>
        <w:ind w:left="0" w:hanging="2"/>
        <w:jc w:val="both"/>
        <w:rPr>
          <w:rFonts w:ascii="Arial" w:eastAsia="Times New Roman" w:hAnsi="Arial" w:cs="Arial"/>
        </w:rPr>
      </w:pPr>
    </w:p>
    <w:tbl>
      <w:tblPr>
        <w:tblStyle w:val="Style53"/>
        <w:tblW w:w="9240"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0"/>
        <w:gridCol w:w="3780"/>
      </w:tblGrid>
      <w:tr w:rsidR="005C3A64" w:rsidRPr="000D35EB" w14:paraId="1F0D0A61" w14:textId="77777777">
        <w:trPr>
          <w:trHeight w:val="355"/>
        </w:trPr>
        <w:tc>
          <w:tcPr>
            <w:tcW w:w="5460" w:type="dxa"/>
          </w:tcPr>
          <w:p w14:paraId="3BB9155D"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Times New Roman" w:hAnsi="Arial" w:cs="Arial"/>
                <w:sz w:val="26"/>
                <w:szCs w:val="26"/>
              </w:rPr>
              <w:t>Lưu trữ tin nhắn, video</w:t>
            </w:r>
          </w:p>
        </w:tc>
        <w:tc>
          <w:tcPr>
            <w:tcW w:w="3780" w:type="dxa"/>
          </w:tcPr>
          <w:p w14:paraId="46755A11"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GC-01</w:t>
            </w:r>
          </w:p>
        </w:tc>
      </w:tr>
      <w:tr w:rsidR="005C3A64" w:rsidRPr="000D35EB" w14:paraId="4F3CCEC6" w14:textId="77777777">
        <w:trPr>
          <w:trHeight w:val="354"/>
        </w:trPr>
        <w:tc>
          <w:tcPr>
            <w:tcW w:w="5460" w:type="dxa"/>
          </w:tcPr>
          <w:p w14:paraId="5253FAA9"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Actor chính: Sever</w:t>
            </w:r>
          </w:p>
        </w:tc>
        <w:tc>
          <w:tcPr>
            <w:tcW w:w="3780" w:type="dxa"/>
          </w:tcPr>
          <w:p w14:paraId="7AC413E9"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Bắt buộc</w:t>
            </w:r>
          </w:p>
        </w:tc>
      </w:tr>
      <w:tr w:rsidR="005C3A64" w:rsidRPr="000D35EB" w14:paraId="5D7DD874" w14:textId="77777777">
        <w:trPr>
          <w:trHeight w:val="857"/>
        </w:trPr>
        <w:tc>
          <w:tcPr>
            <w:tcW w:w="9240" w:type="dxa"/>
            <w:gridSpan w:val="2"/>
          </w:tcPr>
          <w:p w14:paraId="6AD568F4"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18284F7B"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b/>
                <w:i/>
                <w:sz w:val="26"/>
                <w:szCs w:val="26"/>
              </w:rPr>
              <w:t xml:space="preserve">Server </w:t>
            </w:r>
            <w:r w:rsidRPr="000D35EB">
              <w:rPr>
                <w:rFonts w:ascii="Arial" w:eastAsia="Times New Roman" w:hAnsi="Arial" w:cs="Arial"/>
                <w:sz w:val="26"/>
                <w:szCs w:val="26"/>
              </w:rPr>
              <w:t>cần phải lưu trữ tin nhắn, dữ liệu của user</w:t>
            </w:r>
          </w:p>
        </w:tc>
      </w:tr>
      <w:tr w:rsidR="005C3A64" w:rsidRPr="000D35EB" w14:paraId="4A17D868" w14:textId="77777777">
        <w:trPr>
          <w:trHeight w:val="954"/>
        </w:trPr>
        <w:tc>
          <w:tcPr>
            <w:tcW w:w="9240" w:type="dxa"/>
            <w:gridSpan w:val="2"/>
          </w:tcPr>
          <w:p w14:paraId="3FE5D1E0"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6EB16240" w14:textId="77777777" w:rsidR="005C3A64" w:rsidRPr="000D35EB" w:rsidRDefault="00AB74F3">
            <w:pPr>
              <w:spacing w:before="120" w:after="120"/>
              <w:ind w:left="0" w:hanging="2"/>
              <w:rPr>
                <w:rFonts w:ascii="Arial" w:eastAsia="Arial" w:hAnsi="Arial" w:cs="Arial"/>
              </w:rPr>
            </w:pPr>
            <w:r w:rsidRPr="000D35EB">
              <w:rPr>
                <w:rFonts w:ascii="Arial" w:eastAsia="Arial" w:hAnsi="Arial" w:cs="Arial"/>
              </w:rPr>
              <w:t>Các tin nhắn và video người dùng gửi đi sẽ được lưu trữ trên database.</w:t>
            </w:r>
          </w:p>
          <w:p w14:paraId="26133653" w14:textId="77777777" w:rsidR="005C3A64" w:rsidRPr="000D35EB" w:rsidRDefault="005C3A64">
            <w:pPr>
              <w:widowControl w:val="0"/>
              <w:ind w:left="1" w:right="299" w:hanging="3"/>
              <w:rPr>
                <w:rFonts w:ascii="Arial" w:eastAsia="Times New Roman" w:hAnsi="Arial" w:cs="Arial"/>
                <w:sz w:val="26"/>
                <w:szCs w:val="26"/>
              </w:rPr>
            </w:pPr>
          </w:p>
        </w:tc>
      </w:tr>
      <w:tr w:rsidR="005C3A64" w:rsidRPr="000D35EB" w14:paraId="42C0EFEC" w14:textId="77777777">
        <w:trPr>
          <w:trHeight w:val="1252"/>
        </w:trPr>
        <w:tc>
          <w:tcPr>
            <w:tcW w:w="9240" w:type="dxa"/>
            <w:gridSpan w:val="2"/>
          </w:tcPr>
          <w:p w14:paraId="0FD5E7D9"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1C2C300C"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 xml:space="preserve">+Association (kết hợp): </w:t>
            </w:r>
            <w:r w:rsidRPr="000D35EB">
              <w:rPr>
                <w:rFonts w:ascii="Arial" w:eastAsia="Times New Roman" w:hAnsi="Arial" w:cs="Arial"/>
                <w:sz w:val="26"/>
                <w:szCs w:val="26"/>
              </w:rPr>
              <w:t xml:space="preserve"> Server</w:t>
            </w:r>
          </w:p>
          <w:p w14:paraId="663C0962"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2840EA51"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5D69E69D"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7983AD1B" w14:textId="77777777">
        <w:trPr>
          <w:trHeight w:val="1252"/>
        </w:trPr>
        <w:tc>
          <w:tcPr>
            <w:tcW w:w="9240" w:type="dxa"/>
            <w:gridSpan w:val="2"/>
          </w:tcPr>
          <w:p w14:paraId="7EC1173C"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50A54538" w14:textId="77777777" w:rsidR="005C3A64" w:rsidRPr="000D35EB" w:rsidRDefault="00AB74F3">
            <w:pPr>
              <w:widowControl w:val="0"/>
              <w:numPr>
                <w:ilvl w:val="0"/>
                <w:numId w:val="1"/>
              </w:numPr>
              <w:tabs>
                <w:tab w:val="left" w:pos="831"/>
              </w:tabs>
              <w:spacing w:line="298" w:lineRule="auto"/>
              <w:ind w:left="1" w:hanging="3"/>
              <w:rPr>
                <w:rFonts w:ascii="Arial" w:hAnsi="Arial" w:cs="Arial"/>
              </w:rPr>
            </w:pPr>
            <w:r w:rsidRPr="000D35EB">
              <w:rPr>
                <w:rFonts w:ascii="Arial" w:eastAsia="Times New Roman" w:hAnsi="Arial" w:cs="Arial"/>
                <w:sz w:val="26"/>
                <w:szCs w:val="26"/>
              </w:rPr>
              <w:t>User gửi tin nhắn</w:t>
            </w:r>
          </w:p>
          <w:p w14:paraId="6F5D48E3" w14:textId="77777777" w:rsidR="005C3A64" w:rsidRPr="000D35EB" w:rsidRDefault="00AB74F3">
            <w:pPr>
              <w:widowControl w:val="0"/>
              <w:numPr>
                <w:ilvl w:val="0"/>
                <w:numId w:val="1"/>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tự động lưu vào CSDL</w:t>
            </w:r>
          </w:p>
          <w:p w14:paraId="68C21A9B"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r w:rsidRPr="000D35EB">
              <w:rPr>
                <w:rFonts w:ascii="Arial" w:eastAsia="Times New Roman" w:hAnsi="Arial" w:cs="Arial"/>
                <w:b/>
                <w:sz w:val="26"/>
                <w:szCs w:val="26"/>
              </w:rPr>
              <w:t xml:space="preserve"> </w:t>
            </w:r>
          </w:p>
        </w:tc>
      </w:tr>
    </w:tbl>
    <w:p w14:paraId="4B94EE3A" w14:textId="5A522A15" w:rsidR="005C3A64" w:rsidRDefault="005C3A64" w:rsidP="009D2863">
      <w:pPr>
        <w:pStyle w:val="Heading2"/>
        <w:numPr>
          <w:ilvl w:val="0"/>
          <w:numId w:val="0"/>
        </w:numPr>
        <w:spacing w:before="200" w:after="0" w:line="276" w:lineRule="auto"/>
        <w:ind w:left="1"/>
        <w:rPr>
          <w:rFonts w:ascii="Arial" w:eastAsia="Arial" w:hAnsi="Arial" w:cs="Arial"/>
        </w:rPr>
      </w:pPr>
      <w:bookmarkStart w:id="40" w:name="_heading=h.9jtkaidggq50" w:colFirst="0" w:colLast="0"/>
      <w:bookmarkEnd w:id="40"/>
    </w:p>
    <w:p w14:paraId="1D25478A" w14:textId="3A363FCA" w:rsidR="00C04099" w:rsidRDefault="00C04099" w:rsidP="00C04099">
      <w:pPr>
        <w:ind w:left="0" w:hanging="2"/>
      </w:pPr>
    </w:p>
    <w:p w14:paraId="4E3A0D3C" w14:textId="241AA35F" w:rsidR="00C04099" w:rsidRDefault="00C04099" w:rsidP="00C04099">
      <w:pPr>
        <w:ind w:left="0" w:hanging="2"/>
      </w:pPr>
    </w:p>
    <w:p w14:paraId="2CFA2E8F" w14:textId="14D8DC86" w:rsidR="00C04099" w:rsidRDefault="00C04099" w:rsidP="00C04099">
      <w:pPr>
        <w:ind w:left="0" w:hanging="2"/>
      </w:pPr>
    </w:p>
    <w:p w14:paraId="5E90B979" w14:textId="71284B05" w:rsidR="00C04099" w:rsidRDefault="00C04099" w:rsidP="00C04099">
      <w:pPr>
        <w:ind w:left="0" w:hanging="2"/>
      </w:pPr>
    </w:p>
    <w:p w14:paraId="31D2E685" w14:textId="02E23EC8" w:rsidR="00C04099" w:rsidRDefault="00C04099" w:rsidP="00C04099">
      <w:pPr>
        <w:ind w:left="0" w:hanging="2"/>
      </w:pPr>
    </w:p>
    <w:p w14:paraId="3C8F368E" w14:textId="5D2CAC65" w:rsidR="00C04099" w:rsidRDefault="00C04099" w:rsidP="00C04099">
      <w:pPr>
        <w:ind w:left="0" w:hanging="2"/>
      </w:pPr>
    </w:p>
    <w:p w14:paraId="15DE8220" w14:textId="77777777" w:rsidR="00C04099" w:rsidRPr="00C04099" w:rsidRDefault="00C04099" w:rsidP="00C04099">
      <w:pPr>
        <w:ind w:left="0" w:hanging="2"/>
      </w:pPr>
    </w:p>
    <w:p w14:paraId="2B840602" w14:textId="77777777" w:rsidR="005C3A64" w:rsidRPr="000D35EB" w:rsidRDefault="00AB74F3">
      <w:pPr>
        <w:numPr>
          <w:ilvl w:val="1"/>
          <w:numId w:val="2"/>
        </w:numPr>
        <w:ind w:left="1" w:hanging="3"/>
        <w:rPr>
          <w:rFonts w:ascii="Arial" w:eastAsia="Arial" w:hAnsi="Arial" w:cs="Arial"/>
          <w:b/>
          <w:sz w:val="28"/>
          <w:szCs w:val="28"/>
        </w:rPr>
      </w:pPr>
      <w:r w:rsidRPr="000D35EB">
        <w:rPr>
          <w:rFonts w:ascii="Arial" w:eastAsia="Arial" w:hAnsi="Arial" w:cs="Arial"/>
          <w:b/>
          <w:sz w:val="28"/>
          <w:szCs w:val="28"/>
        </w:rPr>
        <w:lastRenderedPageBreak/>
        <w:t>Đồng bộ tin nhắn trên các thiết bị truy cập khác nhau.</w:t>
      </w:r>
    </w:p>
    <w:p w14:paraId="02E73387"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hAnsi="Arial" w:cs="Arial"/>
          <w:noProof/>
        </w:rPr>
        <w:drawing>
          <wp:anchor distT="114300" distB="114300" distL="114300" distR="114300" simplePos="0" relativeHeight="251653632" behindDoc="0" locked="0" layoutInCell="1" allowOverlap="1" wp14:anchorId="1BE4711C" wp14:editId="25D41052">
            <wp:simplePos x="0" y="0"/>
            <wp:positionH relativeFrom="column">
              <wp:posOffset>829310</wp:posOffset>
            </wp:positionH>
            <wp:positionV relativeFrom="paragraph">
              <wp:posOffset>152400</wp:posOffset>
            </wp:positionV>
            <wp:extent cx="4467225" cy="1790700"/>
            <wp:effectExtent l="0" t="0" r="0" b="0"/>
            <wp:wrapTopAndBottom/>
            <wp:docPr id="5" name="image9.png"/>
            <wp:cNvGraphicFramePr/>
            <a:graphic xmlns:a="http://schemas.openxmlformats.org/drawingml/2006/main">
              <a:graphicData uri="http://schemas.openxmlformats.org/drawingml/2006/picture">
                <pic:pic xmlns:pic="http://schemas.openxmlformats.org/drawingml/2006/picture">
                  <pic:nvPicPr>
                    <pic:cNvPr id="5" name="image9.png"/>
                    <pic:cNvPicPr preferRelativeResize="0"/>
                  </pic:nvPicPr>
                  <pic:blipFill>
                    <a:blip r:embed="rId13"/>
                    <a:srcRect/>
                    <a:stretch>
                      <a:fillRect/>
                    </a:stretch>
                  </pic:blipFill>
                  <pic:spPr>
                    <a:xfrm>
                      <a:off x="0" y="0"/>
                      <a:ext cx="4467225" cy="1790700"/>
                    </a:xfrm>
                    <a:prstGeom prst="rect">
                      <a:avLst/>
                    </a:prstGeom>
                  </pic:spPr>
                </pic:pic>
              </a:graphicData>
            </a:graphic>
          </wp:anchor>
        </w:drawing>
      </w:r>
    </w:p>
    <w:tbl>
      <w:tblPr>
        <w:tblStyle w:val="Style54"/>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6FD01816" w14:textId="77777777">
        <w:trPr>
          <w:trHeight w:val="355"/>
        </w:trPr>
        <w:tc>
          <w:tcPr>
            <w:tcW w:w="4596" w:type="dxa"/>
          </w:tcPr>
          <w:p w14:paraId="7AB06961"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Times New Roman" w:hAnsi="Arial" w:cs="Arial"/>
                <w:sz w:val="26"/>
                <w:szCs w:val="26"/>
              </w:rPr>
              <w:t>Đồng bộ tin nhắn trên các thiết bị truy cập khác nhau</w:t>
            </w:r>
          </w:p>
        </w:tc>
        <w:tc>
          <w:tcPr>
            <w:tcW w:w="4653" w:type="dxa"/>
          </w:tcPr>
          <w:p w14:paraId="5CC795F1"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GC-02</w:t>
            </w:r>
          </w:p>
        </w:tc>
      </w:tr>
      <w:tr w:rsidR="005C3A64" w:rsidRPr="000D35EB" w14:paraId="558C547C" w14:textId="77777777">
        <w:trPr>
          <w:trHeight w:val="354"/>
        </w:trPr>
        <w:tc>
          <w:tcPr>
            <w:tcW w:w="4596" w:type="dxa"/>
          </w:tcPr>
          <w:p w14:paraId="1D390685"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server.</w:t>
            </w:r>
          </w:p>
        </w:tc>
        <w:tc>
          <w:tcPr>
            <w:tcW w:w="4653" w:type="dxa"/>
          </w:tcPr>
          <w:p w14:paraId="2FBBDFFA"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trung bình.</w:t>
            </w:r>
          </w:p>
        </w:tc>
      </w:tr>
      <w:tr w:rsidR="005C3A64" w:rsidRPr="000D35EB" w14:paraId="27D95822" w14:textId="77777777">
        <w:trPr>
          <w:trHeight w:val="857"/>
        </w:trPr>
        <w:tc>
          <w:tcPr>
            <w:tcW w:w="9249" w:type="dxa"/>
            <w:gridSpan w:val="2"/>
          </w:tcPr>
          <w:p w14:paraId="0391EAA6"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0FE38E5E"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b/>
                <w:sz w:val="26"/>
                <w:szCs w:val="26"/>
              </w:rPr>
              <w:t xml:space="preserve">server </w:t>
            </w:r>
            <w:r w:rsidRPr="000D35EB">
              <w:rPr>
                <w:rFonts w:ascii="Arial" w:eastAsia="Times New Roman" w:hAnsi="Arial" w:cs="Arial"/>
                <w:sz w:val="26"/>
                <w:szCs w:val="26"/>
              </w:rPr>
              <w:t>có nhiệm vụ đồng bộ tin nhắn.</w:t>
            </w:r>
          </w:p>
        </w:tc>
      </w:tr>
      <w:tr w:rsidR="005C3A64" w:rsidRPr="000D35EB" w14:paraId="7731C572" w14:textId="77777777">
        <w:trPr>
          <w:trHeight w:val="954"/>
        </w:trPr>
        <w:tc>
          <w:tcPr>
            <w:tcW w:w="9249" w:type="dxa"/>
            <w:gridSpan w:val="2"/>
          </w:tcPr>
          <w:p w14:paraId="5816DBBA"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7FF8646E"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Khi user sau khi đăng nhập trên một thiết bị khác mà cần đồng bộ các tin nhắn trên thiết bi đã sử dụng thì ấn chọn vào tín năng đồng bộ tin nhắn trên hệ thống.</w:t>
            </w:r>
          </w:p>
        </w:tc>
      </w:tr>
      <w:tr w:rsidR="005C3A64" w:rsidRPr="000D35EB" w14:paraId="2CADFDA1" w14:textId="77777777">
        <w:trPr>
          <w:trHeight w:val="1252"/>
        </w:trPr>
        <w:tc>
          <w:tcPr>
            <w:tcW w:w="9249" w:type="dxa"/>
            <w:gridSpan w:val="2"/>
          </w:tcPr>
          <w:p w14:paraId="4B709F6C"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3AA0D990"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 xml:space="preserve">+Association (kết hợp): </w:t>
            </w:r>
            <w:r w:rsidRPr="000D35EB">
              <w:rPr>
                <w:rFonts w:ascii="Arial" w:eastAsia="Times New Roman" w:hAnsi="Arial" w:cs="Arial"/>
                <w:sz w:val="26"/>
                <w:szCs w:val="26"/>
              </w:rPr>
              <w:t xml:space="preserve"> chỉ server.</w:t>
            </w:r>
          </w:p>
          <w:p w14:paraId="47C72F4C"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r w:rsidRPr="000D35EB">
              <w:rPr>
                <w:rFonts w:ascii="Arial" w:eastAsia="Times New Roman" w:hAnsi="Arial" w:cs="Arial"/>
                <w:sz w:val="26"/>
                <w:szCs w:val="26"/>
              </w:rPr>
              <w:t>Thiết lập kết nối</w:t>
            </w:r>
          </w:p>
          <w:p w14:paraId="3F6E431D"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04117479"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5AAF9CBC" w14:textId="77777777">
        <w:trPr>
          <w:trHeight w:val="1252"/>
        </w:trPr>
        <w:tc>
          <w:tcPr>
            <w:tcW w:w="9249" w:type="dxa"/>
            <w:gridSpan w:val="2"/>
          </w:tcPr>
          <w:p w14:paraId="29E7E1C1"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lí bình thường của sự kiện</w:t>
            </w:r>
          </w:p>
          <w:p w14:paraId="3FCC81E7" w14:textId="2811D6DB" w:rsidR="005C3A64" w:rsidRPr="000D35EB" w:rsidRDefault="00AB74F3">
            <w:pPr>
              <w:widowControl w:val="0"/>
              <w:numPr>
                <w:ilvl w:val="0"/>
                <w:numId w:val="9"/>
              </w:numPr>
              <w:tabs>
                <w:tab w:val="left" w:pos="831"/>
              </w:tabs>
              <w:spacing w:before="4" w:line="298" w:lineRule="auto"/>
              <w:ind w:left="1" w:hanging="3"/>
              <w:rPr>
                <w:rFonts w:ascii="Arial" w:hAnsi="Arial" w:cs="Arial"/>
              </w:rPr>
            </w:pPr>
            <w:r w:rsidRPr="000D35EB">
              <w:rPr>
                <w:rFonts w:ascii="Arial" w:eastAsia="Times New Roman" w:hAnsi="Arial" w:cs="Arial"/>
                <w:sz w:val="26"/>
                <w:szCs w:val="26"/>
              </w:rPr>
              <w:t xml:space="preserve">sau khi đăng nhập vào ứng dụng </w:t>
            </w:r>
            <w:r w:rsidR="003C7BF2">
              <w:rPr>
                <w:rFonts w:ascii="Arial" w:eastAsia="Times New Roman" w:hAnsi="Arial" w:cs="Arial"/>
                <w:sz w:val="26"/>
                <w:szCs w:val="26"/>
              </w:rPr>
              <w:t>Web chat</w:t>
            </w:r>
            <w:r w:rsidRPr="000D35EB">
              <w:rPr>
                <w:rFonts w:ascii="Arial" w:eastAsia="Times New Roman" w:hAnsi="Arial" w:cs="Arial"/>
                <w:sz w:val="26"/>
                <w:szCs w:val="26"/>
              </w:rPr>
              <w:t xml:space="preserve"> bằng 1 thiết bị mới</w:t>
            </w:r>
          </w:p>
          <w:p w14:paraId="23A05E20" w14:textId="77777777" w:rsidR="005C3A64" w:rsidRPr="000D35EB" w:rsidRDefault="00AB74F3">
            <w:pPr>
              <w:widowControl w:val="0"/>
              <w:numPr>
                <w:ilvl w:val="0"/>
                <w:numId w:val="9"/>
              </w:numPr>
              <w:tabs>
                <w:tab w:val="left" w:pos="831"/>
              </w:tabs>
              <w:spacing w:line="298" w:lineRule="auto"/>
              <w:ind w:left="1" w:hanging="3"/>
              <w:rPr>
                <w:rFonts w:ascii="Arial" w:hAnsi="Arial" w:cs="Arial"/>
              </w:rPr>
            </w:pPr>
            <w:r w:rsidRPr="000D35EB">
              <w:rPr>
                <w:rFonts w:ascii="Arial" w:eastAsia="Times New Roman" w:hAnsi="Arial" w:cs="Arial"/>
                <w:sz w:val="26"/>
                <w:szCs w:val="26"/>
              </w:rPr>
              <w:t xml:space="preserve">ấn chọn đồng bộ tin nhắn trên server </w:t>
            </w:r>
            <w:proofErr w:type="gramStart"/>
            <w:r w:rsidRPr="000D35EB">
              <w:rPr>
                <w:rFonts w:ascii="Arial" w:eastAsia="Times New Roman" w:hAnsi="Arial" w:cs="Arial"/>
                <w:sz w:val="26"/>
                <w:szCs w:val="26"/>
              </w:rPr>
              <w:t>( nếu</w:t>
            </w:r>
            <w:proofErr w:type="gramEnd"/>
            <w:r w:rsidRPr="000D35EB">
              <w:rPr>
                <w:rFonts w:ascii="Arial" w:eastAsia="Times New Roman" w:hAnsi="Arial" w:cs="Arial"/>
                <w:sz w:val="26"/>
                <w:szCs w:val="26"/>
              </w:rPr>
              <w:t xml:space="preserve"> cần ).</w:t>
            </w:r>
          </w:p>
          <w:p w14:paraId="5A47B7FB" w14:textId="77777777" w:rsidR="005C3A64" w:rsidRPr="000D35EB" w:rsidRDefault="00AB74F3">
            <w:pPr>
              <w:widowControl w:val="0"/>
              <w:numPr>
                <w:ilvl w:val="0"/>
                <w:numId w:val="9"/>
              </w:numPr>
              <w:tabs>
                <w:tab w:val="left" w:pos="831"/>
              </w:tabs>
              <w:spacing w:line="298" w:lineRule="auto"/>
              <w:ind w:left="1" w:hanging="3"/>
              <w:rPr>
                <w:rFonts w:ascii="Arial" w:hAnsi="Arial" w:cs="Arial"/>
              </w:rPr>
            </w:pPr>
            <w:r w:rsidRPr="000D35EB">
              <w:rPr>
                <w:rFonts w:ascii="Arial" w:eastAsia="Times New Roman" w:hAnsi="Arial" w:cs="Arial"/>
                <w:sz w:val="26"/>
                <w:szCs w:val="26"/>
              </w:rPr>
              <w:t>Server bắt đầu đồng bộ tin nhắn.</w:t>
            </w:r>
          </w:p>
          <w:p w14:paraId="0C6A0788"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4ED38FE9" w14:textId="77777777">
        <w:trPr>
          <w:trHeight w:val="1252"/>
        </w:trPr>
        <w:tc>
          <w:tcPr>
            <w:tcW w:w="9249" w:type="dxa"/>
            <w:gridSpan w:val="2"/>
          </w:tcPr>
          <w:p w14:paraId="1E1CB835"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t>Các luồng sự kiện con:</w:t>
            </w:r>
          </w:p>
        </w:tc>
      </w:tr>
      <w:tr w:rsidR="005C3A64" w:rsidRPr="000D35EB" w14:paraId="7831F728" w14:textId="77777777">
        <w:trPr>
          <w:trHeight w:val="1252"/>
        </w:trPr>
        <w:tc>
          <w:tcPr>
            <w:tcW w:w="9249" w:type="dxa"/>
            <w:gridSpan w:val="2"/>
          </w:tcPr>
          <w:p w14:paraId="2544C280"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lastRenderedPageBreak/>
              <w:t>Luồng luân phiên/đặc biệt (Alternate/Exceptional flows)</w:t>
            </w:r>
            <w:r w:rsidRPr="000D35EB">
              <w:rPr>
                <w:rFonts w:ascii="Arial" w:eastAsia="Times New Roman" w:hAnsi="Arial" w:cs="Arial"/>
                <w:sz w:val="26"/>
                <w:szCs w:val="26"/>
              </w:rPr>
              <w:t>:</w:t>
            </w:r>
          </w:p>
          <w:p w14:paraId="59E66EB5"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Trong quá trình kết nối nếu có sự cố mất điện hay ngắt kết nối đột ngột thì server vẫn tiếp tục đồng bộ.</w:t>
            </w:r>
          </w:p>
        </w:tc>
      </w:tr>
    </w:tbl>
    <w:p w14:paraId="2FE3BED4" w14:textId="77777777" w:rsidR="005C3A64" w:rsidRPr="000D35EB" w:rsidRDefault="005C3A64">
      <w:pPr>
        <w:spacing w:after="200" w:line="276" w:lineRule="auto"/>
        <w:ind w:left="0" w:hanging="2"/>
        <w:jc w:val="both"/>
        <w:rPr>
          <w:rFonts w:ascii="Arial" w:eastAsia="Times New Roman" w:hAnsi="Arial" w:cs="Arial"/>
        </w:rPr>
      </w:pPr>
    </w:p>
    <w:bookmarkEnd w:id="12"/>
    <w:p w14:paraId="4F1CAA40" w14:textId="77777777" w:rsidR="005C3A64" w:rsidRPr="000D35EB" w:rsidRDefault="00AB74F3">
      <w:pPr>
        <w:numPr>
          <w:ilvl w:val="1"/>
          <w:numId w:val="2"/>
        </w:numPr>
        <w:ind w:left="1" w:hanging="3"/>
        <w:rPr>
          <w:rFonts w:ascii="Arial" w:eastAsia="Arial" w:hAnsi="Arial" w:cs="Arial"/>
          <w:b/>
          <w:sz w:val="28"/>
          <w:szCs w:val="28"/>
        </w:rPr>
      </w:pPr>
      <w:r w:rsidRPr="000D35EB">
        <w:rPr>
          <w:rFonts w:ascii="Arial" w:eastAsia="Arial" w:hAnsi="Arial" w:cs="Arial"/>
          <w:b/>
          <w:sz w:val="28"/>
          <w:szCs w:val="28"/>
        </w:rPr>
        <w:t>Bảo mật thông tin người dùng.</w:t>
      </w:r>
    </w:p>
    <w:p w14:paraId="19BC2DEC"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hAnsi="Arial" w:cs="Arial"/>
          <w:noProof/>
        </w:rPr>
        <w:drawing>
          <wp:anchor distT="114300" distB="114300" distL="114300" distR="114300" simplePos="0" relativeHeight="251654656" behindDoc="0" locked="0" layoutInCell="1" allowOverlap="1" wp14:anchorId="5382E8C3" wp14:editId="60286BE9">
            <wp:simplePos x="0" y="0"/>
            <wp:positionH relativeFrom="column">
              <wp:posOffset>466725</wp:posOffset>
            </wp:positionH>
            <wp:positionV relativeFrom="paragraph">
              <wp:posOffset>167005</wp:posOffset>
            </wp:positionV>
            <wp:extent cx="4991100" cy="1543050"/>
            <wp:effectExtent l="0" t="0" r="0" b="0"/>
            <wp:wrapTopAndBottom/>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4"/>
                    <a:srcRect/>
                    <a:stretch>
                      <a:fillRect/>
                    </a:stretch>
                  </pic:blipFill>
                  <pic:spPr>
                    <a:xfrm>
                      <a:off x="0" y="0"/>
                      <a:ext cx="4991100" cy="1543050"/>
                    </a:xfrm>
                    <a:prstGeom prst="rect">
                      <a:avLst/>
                    </a:prstGeom>
                  </pic:spPr>
                </pic:pic>
              </a:graphicData>
            </a:graphic>
          </wp:anchor>
        </w:drawing>
      </w:r>
    </w:p>
    <w:tbl>
      <w:tblPr>
        <w:tblStyle w:val="Style55"/>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2B27950F" w14:textId="77777777">
        <w:trPr>
          <w:trHeight w:val="355"/>
        </w:trPr>
        <w:tc>
          <w:tcPr>
            <w:tcW w:w="4596" w:type="dxa"/>
          </w:tcPr>
          <w:p w14:paraId="633A73F3"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Bảo mật thông tin người dùng.</w:t>
            </w:r>
          </w:p>
        </w:tc>
        <w:tc>
          <w:tcPr>
            <w:tcW w:w="4653" w:type="dxa"/>
          </w:tcPr>
          <w:p w14:paraId="547F1A7A"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GC-03</w:t>
            </w:r>
          </w:p>
        </w:tc>
      </w:tr>
      <w:tr w:rsidR="005C3A64" w:rsidRPr="000D35EB" w14:paraId="4B11EAD5" w14:textId="77777777">
        <w:trPr>
          <w:trHeight w:val="345"/>
        </w:trPr>
        <w:tc>
          <w:tcPr>
            <w:tcW w:w="4596" w:type="dxa"/>
          </w:tcPr>
          <w:p w14:paraId="288E3904"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server.</w:t>
            </w:r>
          </w:p>
        </w:tc>
        <w:tc>
          <w:tcPr>
            <w:tcW w:w="4653" w:type="dxa"/>
          </w:tcPr>
          <w:p w14:paraId="732E1CC0"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 xml:space="preserve">cao </w:t>
            </w:r>
            <w:proofErr w:type="gramStart"/>
            <w:r w:rsidRPr="000D35EB">
              <w:rPr>
                <w:rFonts w:ascii="Arial" w:eastAsia="Times New Roman" w:hAnsi="Arial" w:cs="Arial"/>
                <w:sz w:val="26"/>
                <w:szCs w:val="26"/>
              </w:rPr>
              <w:t>( bắt</w:t>
            </w:r>
            <w:proofErr w:type="gramEnd"/>
            <w:r w:rsidRPr="000D35EB">
              <w:rPr>
                <w:rFonts w:ascii="Arial" w:eastAsia="Times New Roman" w:hAnsi="Arial" w:cs="Arial"/>
                <w:sz w:val="26"/>
                <w:szCs w:val="26"/>
              </w:rPr>
              <w:t xml:space="preserve"> buộc ).</w:t>
            </w:r>
          </w:p>
        </w:tc>
      </w:tr>
      <w:tr w:rsidR="005C3A64" w:rsidRPr="000D35EB" w14:paraId="7557D21A" w14:textId="77777777">
        <w:trPr>
          <w:trHeight w:val="857"/>
        </w:trPr>
        <w:tc>
          <w:tcPr>
            <w:tcW w:w="9249" w:type="dxa"/>
            <w:gridSpan w:val="2"/>
          </w:tcPr>
          <w:p w14:paraId="096ADB9A"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63775DD6"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b/>
                <w:sz w:val="26"/>
                <w:szCs w:val="26"/>
              </w:rPr>
              <w:t xml:space="preserve">server </w:t>
            </w:r>
          </w:p>
        </w:tc>
      </w:tr>
      <w:tr w:rsidR="005C3A64" w:rsidRPr="000D35EB" w14:paraId="0C3A9A67" w14:textId="77777777">
        <w:trPr>
          <w:trHeight w:val="954"/>
        </w:trPr>
        <w:tc>
          <w:tcPr>
            <w:tcW w:w="9249" w:type="dxa"/>
            <w:gridSpan w:val="2"/>
          </w:tcPr>
          <w:p w14:paraId="452416D9"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148D4FC9"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Các thông tin mà user nhập vào như số cccd hay các thông tin quan trọng thì server có nhiệm vụ bắt buộc phải bảo mật thông tin không được cho các bên thứ 3 biết.</w:t>
            </w:r>
          </w:p>
        </w:tc>
      </w:tr>
      <w:tr w:rsidR="005C3A64" w:rsidRPr="000D35EB" w14:paraId="1C99ACBE" w14:textId="77777777">
        <w:trPr>
          <w:trHeight w:val="1252"/>
        </w:trPr>
        <w:tc>
          <w:tcPr>
            <w:tcW w:w="9249" w:type="dxa"/>
            <w:gridSpan w:val="2"/>
          </w:tcPr>
          <w:p w14:paraId="3F4226BA"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67D48815"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server, </w:t>
            </w:r>
          </w:p>
          <w:p w14:paraId="5F7577A7"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r w:rsidRPr="000D35EB">
              <w:rPr>
                <w:rFonts w:ascii="Arial" w:eastAsia="Times New Roman" w:hAnsi="Arial" w:cs="Arial"/>
                <w:sz w:val="26"/>
                <w:szCs w:val="26"/>
              </w:rPr>
              <w:t>Thiết lập kết nối</w:t>
            </w:r>
          </w:p>
          <w:p w14:paraId="387C1C55"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0C57BA7B"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32B999A4" w14:textId="77777777">
        <w:trPr>
          <w:trHeight w:val="1252"/>
        </w:trPr>
        <w:tc>
          <w:tcPr>
            <w:tcW w:w="9249" w:type="dxa"/>
            <w:gridSpan w:val="2"/>
          </w:tcPr>
          <w:p w14:paraId="4E84C75E"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lí bình thường của sự kiện</w:t>
            </w:r>
          </w:p>
          <w:p w14:paraId="56E152E3" w14:textId="77777777" w:rsidR="005C3A64" w:rsidRPr="000D35EB" w:rsidRDefault="00AB74F3">
            <w:pPr>
              <w:widowControl w:val="0"/>
              <w:numPr>
                <w:ilvl w:val="0"/>
                <w:numId w:val="10"/>
              </w:numPr>
              <w:tabs>
                <w:tab w:val="left" w:pos="831"/>
              </w:tabs>
              <w:spacing w:before="4" w:line="298" w:lineRule="auto"/>
              <w:ind w:left="1" w:hanging="3"/>
              <w:rPr>
                <w:rFonts w:ascii="Arial" w:hAnsi="Arial" w:cs="Arial"/>
              </w:rPr>
            </w:pPr>
            <w:r w:rsidRPr="000D35EB">
              <w:rPr>
                <w:rFonts w:ascii="Arial" w:eastAsia="Times New Roman" w:hAnsi="Arial" w:cs="Arial"/>
                <w:sz w:val="26"/>
                <w:szCs w:val="26"/>
              </w:rPr>
              <w:t>Server sử dụng giải thuật băm để bảo mật các thông tin quan trọng mà user đã cung cấp cho server khi tạo tài khoản.</w:t>
            </w:r>
          </w:p>
          <w:p w14:paraId="1D35C454"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057DA0F6" w14:textId="77777777">
        <w:trPr>
          <w:trHeight w:val="1252"/>
        </w:trPr>
        <w:tc>
          <w:tcPr>
            <w:tcW w:w="9249" w:type="dxa"/>
            <w:gridSpan w:val="2"/>
          </w:tcPr>
          <w:p w14:paraId="1547FB3A"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lastRenderedPageBreak/>
              <w:t>Các luồng sự kiện con:</w:t>
            </w:r>
          </w:p>
        </w:tc>
      </w:tr>
      <w:tr w:rsidR="005C3A64" w:rsidRPr="000D35EB" w14:paraId="07A691A2" w14:textId="77777777">
        <w:trPr>
          <w:trHeight w:val="1252"/>
        </w:trPr>
        <w:tc>
          <w:tcPr>
            <w:tcW w:w="9249" w:type="dxa"/>
            <w:gridSpan w:val="2"/>
          </w:tcPr>
          <w:p w14:paraId="3F94BC62"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480BCC39"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1C2DAF0C" w14:textId="77777777" w:rsidR="005C3A64" w:rsidRPr="000D35EB" w:rsidRDefault="00AB74F3" w:rsidP="009D2863">
      <w:pPr>
        <w:pStyle w:val="Heading2"/>
        <w:numPr>
          <w:ilvl w:val="0"/>
          <w:numId w:val="0"/>
        </w:numPr>
        <w:spacing w:before="200" w:after="0" w:line="276" w:lineRule="auto"/>
        <w:ind w:left="1"/>
        <w:rPr>
          <w:rFonts w:ascii="Arial" w:eastAsia="Arial" w:hAnsi="Arial" w:cs="Arial"/>
        </w:rPr>
      </w:pPr>
      <w:bookmarkStart w:id="41" w:name="_heading=h.k3cm53jz7gdd" w:colFirst="0" w:colLast="0"/>
      <w:bookmarkEnd w:id="41"/>
      <w:r w:rsidRPr="000D35EB">
        <w:rPr>
          <w:rFonts w:ascii="Arial" w:eastAsia="Arial" w:hAnsi="Arial" w:cs="Arial"/>
        </w:rPr>
        <w:t>4.4 Thu hồi tin nhắn</w:t>
      </w:r>
    </w:p>
    <w:p w14:paraId="1FA125DF"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hAnsi="Arial" w:cs="Arial"/>
          <w:noProof/>
        </w:rPr>
        <w:drawing>
          <wp:anchor distT="114300" distB="114300" distL="114300" distR="114300" simplePos="0" relativeHeight="251655680" behindDoc="0" locked="0" layoutInCell="1" allowOverlap="1" wp14:anchorId="09C0B924" wp14:editId="418B5858">
            <wp:simplePos x="0" y="0"/>
            <wp:positionH relativeFrom="column">
              <wp:posOffset>704850</wp:posOffset>
            </wp:positionH>
            <wp:positionV relativeFrom="paragraph">
              <wp:posOffset>133350</wp:posOffset>
            </wp:positionV>
            <wp:extent cx="4371975" cy="1485900"/>
            <wp:effectExtent l="0" t="0" r="0" b="0"/>
            <wp:wrapTopAndBottom/>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5"/>
                    <a:srcRect/>
                    <a:stretch>
                      <a:fillRect/>
                    </a:stretch>
                  </pic:blipFill>
                  <pic:spPr>
                    <a:xfrm>
                      <a:off x="0" y="0"/>
                      <a:ext cx="4371975" cy="1485900"/>
                    </a:xfrm>
                    <a:prstGeom prst="rect">
                      <a:avLst/>
                    </a:prstGeom>
                  </pic:spPr>
                </pic:pic>
              </a:graphicData>
            </a:graphic>
          </wp:anchor>
        </w:drawing>
      </w:r>
    </w:p>
    <w:tbl>
      <w:tblPr>
        <w:tblStyle w:val="Style56"/>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1F235D49" w14:textId="77777777">
        <w:trPr>
          <w:trHeight w:val="355"/>
        </w:trPr>
        <w:tc>
          <w:tcPr>
            <w:tcW w:w="4596" w:type="dxa"/>
          </w:tcPr>
          <w:p w14:paraId="04368C92"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Times New Roman" w:hAnsi="Arial" w:cs="Arial"/>
                <w:sz w:val="26"/>
                <w:szCs w:val="26"/>
              </w:rPr>
              <w:t>Thu hồi</w:t>
            </w:r>
          </w:p>
        </w:tc>
        <w:tc>
          <w:tcPr>
            <w:tcW w:w="4653" w:type="dxa"/>
          </w:tcPr>
          <w:p w14:paraId="3BBB6520"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GC-04</w:t>
            </w:r>
          </w:p>
        </w:tc>
      </w:tr>
      <w:tr w:rsidR="005C3A64" w:rsidRPr="000D35EB" w14:paraId="11A06661" w14:textId="77777777">
        <w:trPr>
          <w:trHeight w:val="354"/>
        </w:trPr>
        <w:tc>
          <w:tcPr>
            <w:tcW w:w="4596" w:type="dxa"/>
          </w:tcPr>
          <w:p w14:paraId="2ABE7923"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 Server</w:t>
            </w:r>
          </w:p>
        </w:tc>
        <w:tc>
          <w:tcPr>
            <w:tcW w:w="4653" w:type="dxa"/>
          </w:tcPr>
          <w:p w14:paraId="6839EF5B"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Không bắt buộc</w:t>
            </w:r>
          </w:p>
        </w:tc>
      </w:tr>
      <w:tr w:rsidR="005C3A64" w:rsidRPr="000D35EB" w14:paraId="6CBA77EB" w14:textId="77777777">
        <w:trPr>
          <w:trHeight w:val="857"/>
        </w:trPr>
        <w:tc>
          <w:tcPr>
            <w:tcW w:w="9249" w:type="dxa"/>
            <w:gridSpan w:val="2"/>
          </w:tcPr>
          <w:p w14:paraId="5184556E"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 xml:space="preserve">: </w:t>
            </w:r>
          </w:p>
          <w:p w14:paraId="5CCE2DA8" w14:textId="77777777" w:rsidR="005C3A64" w:rsidRPr="000D35EB" w:rsidRDefault="005C3A64">
            <w:pPr>
              <w:widowControl w:val="0"/>
              <w:spacing w:line="242" w:lineRule="auto"/>
              <w:ind w:left="1" w:right="441" w:hanging="3"/>
              <w:rPr>
                <w:rFonts w:ascii="Arial" w:eastAsia="Times New Roman" w:hAnsi="Arial" w:cs="Arial"/>
                <w:sz w:val="26"/>
                <w:szCs w:val="26"/>
              </w:rPr>
            </w:pPr>
          </w:p>
        </w:tc>
      </w:tr>
      <w:tr w:rsidR="005C3A64" w:rsidRPr="000D35EB" w14:paraId="2C37C3EA" w14:textId="77777777">
        <w:trPr>
          <w:trHeight w:val="954"/>
        </w:trPr>
        <w:tc>
          <w:tcPr>
            <w:tcW w:w="9249" w:type="dxa"/>
            <w:gridSpan w:val="2"/>
          </w:tcPr>
          <w:p w14:paraId="4897762B"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759D3CF0"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Server thu hồi tin nhắn và xóa khỏi CSDL khi user chọn chức năng thu hồi</w:t>
            </w:r>
          </w:p>
        </w:tc>
      </w:tr>
      <w:tr w:rsidR="005C3A64" w:rsidRPr="000D35EB" w14:paraId="623A0E12" w14:textId="77777777">
        <w:trPr>
          <w:trHeight w:val="1252"/>
        </w:trPr>
        <w:tc>
          <w:tcPr>
            <w:tcW w:w="9249" w:type="dxa"/>
            <w:gridSpan w:val="2"/>
          </w:tcPr>
          <w:p w14:paraId="7263C43E"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786C6F5D"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 xml:space="preserve">+Association (kết hợp): </w:t>
            </w:r>
            <w:r w:rsidRPr="000D35EB">
              <w:rPr>
                <w:rFonts w:ascii="Arial" w:eastAsia="Times New Roman" w:hAnsi="Arial" w:cs="Arial"/>
                <w:sz w:val="26"/>
                <w:szCs w:val="26"/>
              </w:rPr>
              <w:t xml:space="preserve"> User, Server</w:t>
            </w:r>
          </w:p>
          <w:p w14:paraId="72F931E7"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5CFC5324"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570E7F64"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0DB020B7" w14:textId="77777777">
        <w:trPr>
          <w:trHeight w:val="1252"/>
        </w:trPr>
        <w:tc>
          <w:tcPr>
            <w:tcW w:w="9249" w:type="dxa"/>
            <w:gridSpan w:val="2"/>
          </w:tcPr>
          <w:p w14:paraId="683AB435"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2F205622" w14:textId="77777777" w:rsidR="005C3A64" w:rsidRPr="000D35EB" w:rsidRDefault="00AB74F3">
            <w:pPr>
              <w:widowControl w:val="0"/>
              <w:numPr>
                <w:ilvl w:val="0"/>
                <w:numId w:val="11"/>
              </w:numPr>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User chọn tin nhắn cần thu hồi</w:t>
            </w:r>
          </w:p>
          <w:p w14:paraId="06951A04" w14:textId="77777777" w:rsidR="005C3A64" w:rsidRPr="000D35EB" w:rsidRDefault="00AB74F3">
            <w:pPr>
              <w:widowControl w:val="0"/>
              <w:numPr>
                <w:ilvl w:val="0"/>
                <w:numId w:val="11"/>
              </w:numPr>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thu hồi tin nhắn</w:t>
            </w:r>
          </w:p>
          <w:p w14:paraId="2113BFC1" w14:textId="77777777" w:rsidR="005C3A64" w:rsidRPr="000D35EB" w:rsidRDefault="00AB74F3">
            <w:pPr>
              <w:widowControl w:val="0"/>
              <w:numPr>
                <w:ilvl w:val="0"/>
                <w:numId w:val="11"/>
              </w:numPr>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không hiển thị tin nhắn mà user thu hồi và xóa khỏi CSDL</w:t>
            </w:r>
          </w:p>
        </w:tc>
      </w:tr>
      <w:tr w:rsidR="005C3A64" w:rsidRPr="000D35EB" w14:paraId="132B587B" w14:textId="77777777">
        <w:trPr>
          <w:trHeight w:val="1252"/>
        </w:trPr>
        <w:tc>
          <w:tcPr>
            <w:tcW w:w="9249" w:type="dxa"/>
            <w:gridSpan w:val="2"/>
          </w:tcPr>
          <w:p w14:paraId="38E3B88A"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lastRenderedPageBreak/>
              <w:t>Các luồng sự kiện con:</w:t>
            </w:r>
          </w:p>
        </w:tc>
      </w:tr>
      <w:tr w:rsidR="005C3A64" w:rsidRPr="000D35EB" w14:paraId="156C4F31" w14:textId="77777777">
        <w:trPr>
          <w:trHeight w:val="1252"/>
        </w:trPr>
        <w:tc>
          <w:tcPr>
            <w:tcW w:w="9249" w:type="dxa"/>
            <w:gridSpan w:val="2"/>
          </w:tcPr>
          <w:p w14:paraId="00EE3211"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4D035F50"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7726C28B" w14:textId="77777777" w:rsidR="005C3A64" w:rsidRPr="000D35EB" w:rsidRDefault="005C3A64">
      <w:pPr>
        <w:spacing w:after="200" w:line="276" w:lineRule="auto"/>
        <w:ind w:left="0" w:hanging="2"/>
        <w:jc w:val="both"/>
        <w:rPr>
          <w:rFonts w:ascii="Arial" w:eastAsia="Times New Roman" w:hAnsi="Arial" w:cs="Arial"/>
        </w:rPr>
      </w:pPr>
    </w:p>
    <w:p w14:paraId="25025418" w14:textId="77777777" w:rsidR="005C3A64" w:rsidRPr="000D35EB" w:rsidRDefault="00AB74F3" w:rsidP="009D2863">
      <w:pPr>
        <w:pStyle w:val="Heading2"/>
        <w:numPr>
          <w:ilvl w:val="0"/>
          <w:numId w:val="0"/>
        </w:numPr>
        <w:spacing w:before="200" w:after="0" w:line="276" w:lineRule="auto"/>
        <w:rPr>
          <w:rFonts w:ascii="Arial" w:eastAsia="Arial" w:hAnsi="Arial" w:cs="Arial"/>
        </w:rPr>
      </w:pPr>
      <w:bookmarkStart w:id="42" w:name="_heading=h.rirhu82l0ygt" w:colFirst="0" w:colLast="0"/>
      <w:bookmarkEnd w:id="42"/>
      <w:r w:rsidRPr="000D35EB">
        <w:rPr>
          <w:rFonts w:ascii="Arial" w:eastAsia="Arial" w:hAnsi="Arial" w:cs="Arial"/>
        </w:rPr>
        <w:t>4.5 Đặt lịch hẹn/thông báo.</w:t>
      </w:r>
    </w:p>
    <w:p w14:paraId="6560F176"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hAnsi="Arial" w:cs="Arial"/>
          <w:noProof/>
        </w:rPr>
        <w:drawing>
          <wp:anchor distT="114300" distB="114300" distL="114300" distR="114300" simplePos="0" relativeHeight="251656704" behindDoc="0" locked="0" layoutInCell="1" allowOverlap="1" wp14:anchorId="19C8FFA3" wp14:editId="4F03D79F">
            <wp:simplePos x="0" y="0"/>
            <wp:positionH relativeFrom="column">
              <wp:posOffset>781050</wp:posOffset>
            </wp:positionH>
            <wp:positionV relativeFrom="paragraph">
              <wp:posOffset>164465</wp:posOffset>
            </wp:positionV>
            <wp:extent cx="4238625" cy="1457325"/>
            <wp:effectExtent l="0" t="0" r="0" b="0"/>
            <wp:wrapTopAndBottom/>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6"/>
                    <a:srcRect/>
                    <a:stretch>
                      <a:fillRect/>
                    </a:stretch>
                  </pic:blipFill>
                  <pic:spPr>
                    <a:xfrm>
                      <a:off x="0" y="0"/>
                      <a:ext cx="4238625" cy="1457325"/>
                    </a:xfrm>
                    <a:prstGeom prst="rect">
                      <a:avLst/>
                    </a:prstGeom>
                  </pic:spPr>
                </pic:pic>
              </a:graphicData>
            </a:graphic>
          </wp:anchor>
        </w:drawing>
      </w:r>
    </w:p>
    <w:tbl>
      <w:tblPr>
        <w:tblStyle w:val="Style57"/>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1D49769C" w14:textId="77777777">
        <w:trPr>
          <w:trHeight w:val="355"/>
        </w:trPr>
        <w:tc>
          <w:tcPr>
            <w:tcW w:w="4596" w:type="dxa"/>
          </w:tcPr>
          <w:p w14:paraId="531C266A"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Đặt lịch hẹn/thông báo</w:t>
            </w:r>
          </w:p>
        </w:tc>
        <w:tc>
          <w:tcPr>
            <w:tcW w:w="4653" w:type="dxa"/>
          </w:tcPr>
          <w:p w14:paraId="79FA9595"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GC-05</w:t>
            </w:r>
          </w:p>
        </w:tc>
      </w:tr>
      <w:tr w:rsidR="005C3A64" w:rsidRPr="000D35EB" w14:paraId="356741B5" w14:textId="77777777">
        <w:trPr>
          <w:trHeight w:val="345"/>
        </w:trPr>
        <w:tc>
          <w:tcPr>
            <w:tcW w:w="4596" w:type="dxa"/>
          </w:tcPr>
          <w:p w14:paraId="2657ED5B"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w:t>
            </w:r>
          </w:p>
        </w:tc>
        <w:tc>
          <w:tcPr>
            <w:tcW w:w="4653" w:type="dxa"/>
          </w:tcPr>
          <w:p w14:paraId="163975C2"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trung bình</w:t>
            </w:r>
          </w:p>
        </w:tc>
      </w:tr>
      <w:tr w:rsidR="005C3A64" w:rsidRPr="000D35EB" w14:paraId="14DE502D" w14:textId="77777777">
        <w:trPr>
          <w:trHeight w:val="857"/>
        </w:trPr>
        <w:tc>
          <w:tcPr>
            <w:tcW w:w="9249" w:type="dxa"/>
            <w:gridSpan w:val="2"/>
          </w:tcPr>
          <w:p w14:paraId="5550995D"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1018721C"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b/>
                <w:sz w:val="26"/>
                <w:szCs w:val="26"/>
              </w:rPr>
              <w:t xml:space="preserve">server </w:t>
            </w:r>
          </w:p>
        </w:tc>
      </w:tr>
      <w:tr w:rsidR="005C3A64" w:rsidRPr="000D35EB" w14:paraId="71A6AB42" w14:textId="77777777">
        <w:trPr>
          <w:trHeight w:val="954"/>
        </w:trPr>
        <w:tc>
          <w:tcPr>
            <w:tcW w:w="9249" w:type="dxa"/>
            <w:gridSpan w:val="2"/>
          </w:tcPr>
          <w:p w14:paraId="2FB68413"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07F58973"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User chọn ngày giờ trong tính năng của khung chat với đối tượng hoặc nhóm. Hệ thống sẽ tự động thông báo khi đến hẹn cho các đối tượng.</w:t>
            </w:r>
          </w:p>
        </w:tc>
      </w:tr>
      <w:tr w:rsidR="005C3A64" w:rsidRPr="000D35EB" w14:paraId="04DC0ECD" w14:textId="77777777">
        <w:trPr>
          <w:trHeight w:val="1252"/>
        </w:trPr>
        <w:tc>
          <w:tcPr>
            <w:tcW w:w="9249" w:type="dxa"/>
            <w:gridSpan w:val="2"/>
          </w:tcPr>
          <w:p w14:paraId="220502CE"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35496E2E"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w:t>
            </w:r>
          </w:p>
          <w:p w14:paraId="5D14B047"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7DBB7E43"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1CE7D4D1"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3C4B37A6" w14:textId="77777777">
        <w:trPr>
          <w:trHeight w:val="1252"/>
        </w:trPr>
        <w:tc>
          <w:tcPr>
            <w:tcW w:w="9249" w:type="dxa"/>
            <w:gridSpan w:val="2"/>
          </w:tcPr>
          <w:p w14:paraId="09307CC8"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242FC1E0" w14:textId="77777777" w:rsidR="005C3A64" w:rsidRPr="000D35EB" w:rsidRDefault="00AB74F3">
            <w:pPr>
              <w:widowControl w:val="0"/>
              <w:numPr>
                <w:ilvl w:val="0"/>
                <w:numId w:val="12"/>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chức năng đặt lịch hẹn/thông báo.</w:t>
            </w:r>
          </w:p>
          <w:p w14:paraId="572D7136" w14:textId="77777777" w:rsidR="005C3A64" w:rsidRPr="000D35EB" w:rsidRDefault="00AB74F3">
            <w:pPr>
              <w:widowControl w:val="0"/>
              <w:numPr>
                <w:ilvl w:val="0"/>
                <w:numId w:val="12"/>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Nhập nội dung </w:t>
            </w:r>
          </w:p>
          <w:p w14:paraId="055CFF5C" w14:textId="77777777" w:rsidR="005C3A64" w:rsidRPr="000D35EB" w:rsidRDefault="00AB74F3">
            <w:pPr>
              <w:widowControl w:val="0"/>
              <w:numPr>
                <w:ilvl w:val="0"/>
                <w:numId w:val="12"/>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Chọn thời gian </w:t>
            </w:r>
          </w:p>
          <w:p w14:paraId="5BBD1E9F" w14:textId="77777777" w:rsidR="005C3A64" w:rsidRPr="000D35EB" w:rsidRDefault="00AB74F3">
            <w:pPr>
              <w:widowControl w:val="0"/>
              <w:numPr>
                <w:ilvl w:val="0"/>
                <w:numId w:val="12"/>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lastRenderedPageBreak/>
              <w:t>Server lưu trữ và đợi đến hẹn</w:t>
            </w:r>
          </w:p>
          <w:p w14:paraId="014CAE6E" w14:textId="77777777" w:rsidR="005C3A64" w:rsidRPr="000D35EB" w:rsidRDefault="00AB74F3">
            <w:pPr>
              <w:widowControl w:val="0"/>
              <w:numPr>
                <w:ilvl w:val="0"/>
                <w:numId w:val="12"/>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Server gửi thông báo user đúng thời gian đã hẹn </w:t>
            </w:r>
          </w:p>
          <w:p w14:paraId="75CC5E51"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76267F7A" w14:textId="77777777">
        <w:trPr>
          <w:trHeight w:val="1252"/>
        </w:trPr>
        <w:tc>
          <w:tcPr>
            <w:tcW w:w="9249" w:type="dxa"/>
            <w:gridSpan w:val="2"/>
          </w:tcPr>
          <w:p w14:paraId="2CA2A1D0"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lastRenderedPageBreak/>
              <w:t>Các luồng sự kiện con:</w:t>
            </w:r>
          </w:p>
        </w:tc>
      </w:tr>
      <w:tr w:rsidR="005C3A64" w:rsidRPr="000D35EB" w14:paraId="0915E794" w14:textId="77777777">
        <w:trPr>
          <w:trHeight w:val="1252"/>
        </w:trPr>
        <w:tc>
          <w:tcPr>
            <w:tcW w:w="9249" w:type="dxa"/>
            <w:gridSpan w:val="2"/>
          </w:tcPr>
          <w:p w14:paraId="3DF56022"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0975D916"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2861D04A" w14:textId="77777777" w:rsidR="005C3A64" w:rsidRPr="000D35EB" w:rsidRDefault="005C3A64">
      <w:pPr>
        <w:ind w:left="0" w:hanging="2"/>
        <w:rPr>
          <w:rFonts w:ascii="Arial" w:hAnsi="Arial" w:cs="Arial"/>
        </w:rPr>
      </w:pPr>
    </w:p>
    <w:p w14:paraId="4B807136" w14:textId="77777777" w:rsidR="005C3A64" w:rsidRPr="000D35EB" w:rsidRDefault="00AB74F3" w:rsidP="009D2863">
      <w:pPr>
        <w:pStyle w:val="Heading2"/>
        <w:numPr>
          <w:ilvl w:val="0"/>
          <w:numId w:val="0"/>
        </w:numPr>
        <w:spacing w:before="200" w:after="0" w:line="276" w:lineRule="auto"/>
        <w:ind w:left="1"/>
        <w:rPr>
          <w:rFonts w:ascii="Arial" w:eastAsia="Arial" w:hAnsi="Arial" w:cs="Arial"/>
        </w:rPr>
      </w:pPr>
      <w:bookmarkStart w:id="43" w:name="_heading=h.uy0v80xrex13" w:colFirst="0" w:colLast="0"/>
      <w:bookmarkEnd w:id="43"/>
      <w:proofErr w:type="gramStart"/>
      <w:r w:rsidRPr="000D35EB">
        <w:rPr>
          <w:rFonts w:ascii="Arial" w:eastAsia="Arial" w:hAnsi="Arial" w:cs="Arial"/>
        </w:rPr>
        <w:t>4.6  Gửi</w:t>
      </w:r>
      <w:proofErr w:type="gramEnd"/>
      <w:r w:rsidRPr="000D35EB">
        <w:rPr>
          <w:rFonts w:ascii="Arial" w:eastAsia="Arial" w:hAnsi="Arial" w:cs="Arial"/>
        </w:rPr>
        <w:t xml:space="preserve"> tin nhắn bằng văn bản, gửi tin nhắn dưới dạng âm thanh và video.</w:t>
      </w:r>
    </w:p>
    <w:p w14:paraId="198405A7" w14:textId="77777777" w:rsidR="005C3A64" w:rsidRPr="000D35EB" w:rsidRDefault="00AB74F3">
      <w:pPr>
        <w:spacing w:after="200" w:line="276" w:lineRule="auto"/>
        <w:ind w:left="0" w:hanging="2"/>
        <w:jc w:val="both"/>
        <w:rPr>
          <w:rFonts w:ascii="Arial" w:eastAsia="Times New Roman" w:hAnsi="Arial" w:cs="Arial"/>
        </w:rPr>
      </w:pPr>
      <w:r w:rsidRPr="000D35EB">
        <w:rPr>
          <w:rFonts w:ascii="Arial" w:hAnsi="Arial" w:cs="Arial"/>
          <w:noProof/>
        </w:rPr>
        <w:drawing>
          <wp:anchor distT="114300" distB="114300" distL="114300" distR="114300" simplePos="0" relativeHeight="251657728" behindDoc="0" locked="0" layoutInCell="1" allowOverlap="1" wp14:anchorId="6173CC92" wp14:editId="327BE6C4">
            <wp:simplePos x="0" y="0"/>
            <wp:positionH relativeFrom="column">
              <wp:posOffset>219075</wp:posOffset>
            </wp:positionH>
            <wp:positionV relativeFrom="paragraph">
              <wp:posOffset>145415</wp:posOffset>
            </wp:positionV>
            <wp:extent cx="5419725" cy="1343025"/>
            <wp:effectExtent l="0" t="0" r="0" b="0"/>
            <wp:wrapTopAndBottom/>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7"/>
                    <a:srcRect/>
                    <a:stretch>
                      <a:fillRect/>
                    </a:stretch>
                  </pic:blipFill>
                  <pic:spPr>
                    <a:xfrm>
                      <a:off x="0" y="0"/>
                      <a:ext cx="5419725" cy="1343025"/>
                    </a:xfrm>
                    <a:prstGeom prst="rect">
                      <a:avLst/>
                    </a:prstGeom>
                  </pic:spPr>
                </pic:pic>
              </a:graphicData>
            </a:graphic>
          </wp:anchor>
        </w:drawing>
      </w:r>
    </w:p>
    <w:tbl>
      <w:tblPr>
        <w:tblStyle w:val="Style58"/>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6799AF6C" w14:textId="77777777">
        <w:trPr>
          <w:trHeight w:val="355"/>
        </w:trPr>
        <w:tc>
          <w:tcPr>
            <w:tcW w:w="4596" w:type="dxa"/>
          </w:tcPr>
          <w:p w14:paraId="78D993C2"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Gửi tin nhắn bằng văn bản hay âm thanh, video</w:t>
            </w:r>
          </w:p>
        </w:tc>
        <w:tc>
          <w:tcPr>
            <w:tcW w:w="4653" w:type="dxa"/>
          </w:tcPr>
          <w:p w14:paraId="4E066D3E"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GC-06</w:t>
            </w:r>
          </w:p>
        </w:tc>
      </w:tr>
      <w:tr w:rsidR="005C3A64" w:rsidRPr="000D35EB" w14:paraId="025350B5" w14:textId="77777777">
        <w:trPr>
          <w:trHeight w:val="345"/>
        </w:trPr>
        <w:tc>
          <w:tcPr>
            <w:tcW w:w="4596" w:type="dxa"/>
          </w:tcPr>
          <w:p w14:paraId="0DEBC284"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 server</w:t>
            </w:r>
          </w:p>
        </w:tc>
        <w:tc>
          <w:tcPr>
            <w:tcW w:w="4653" w:type="dxa"/>
          </w:tcPr>
          <w:p w14:paraId="2891F43B"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cao</w:t>
            </w:r>
          </w:p>
        </w:tc>
      </w:tr>
      <w:tr w:rsidR="005C3A64" w:rsidRPr="000D35EB" w14:paraId="43EF909A" w14:textId="77777777">
        <w:trPr>
          <w:trHeight w:val="857"/>
        </w:trPr>
        <w:tc>
          <w:tcPr>
            <w:tcW w:w="9249" w:type="dxa"/>
            <w:gridSpan w:val="2"/>
          </w:tcPr>
          <w:p w14:paraId="514BD7FD"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65A9F381"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sz w:val="26"/>
                <w:szCs w:val="26"/>
              </w:rPr>
              <w:t>User nhập vào thanh chat or sử dụng biểu tượng đính kèm video, hình ảnh</w:t>
            </w:r>
          </w:p>
        </w:tc>
      </w:tr>
      <w:tr w:rsidR="005C3A64" w:rsidRPr="000D35EB" w14:paraId="512FA0E8" w14:textId="77777777">
        <w:trPr>
          <w:trHeight w:val="954"/>
        </w:trPr>
        <w:tc>
          <w:tcPr>
            <w:tcW w:w="9249" w:type="dxa"/>
            <w:gridSpan w:val="2"/>
          </w:tcPr>
          <w:p w14:paraId="588B3DA2"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70C859F3"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 xml:space="preserve">User nhập vào thanh chat bằng văn bản kí tự hay chọn biểu tượng đính kèm để gửi hình ảnh, video có âm thanh </w:t>
            </w:r>
            <w:proofErr w:type="gramStart"/>
            <w:r w:rsidRPr="000D35EB">
              <w:rPr>
                <w:rFonts w:ascii="Arial" w:eastAsia="Times New Roman" w:hAnsi="Arial" w:cs="Arial"/>
                <w:sz w:val="26"/>
                <w:szCs w:val="26"/>
              </w:rPr>
              <w:t>( có</w:t>
            </w:r>
            <w:proofErr w:type="gramEnd"/>
            <w:r w:rsidRPr="000D35EB">
              <w:rPr>
                <w:rFonts w:ascii="Arial" w:eastAsia="Times New Roman" w:hAnsi="Arial" w:cs="Arial"/>
                <w:sz w:val="26"/>
                <w:szCs w:val="26"/>
              </w:rPr>
              <w:t xml:space="preserve"> thể tắt âm thanh )</w:t>
            </w:r>
          </w:p>
        </w:tc>
      </w:tr>
      <w:tr w:rsidR="005C3A64" w:rsidRPr="000D35EB" w14:paraId="034BAF26" w14:textId="77777777">
        <w:trPr>
          <w:trHeight w:val="1252"/>
        </w:trPr>
        <w:tc>
          <w:tcPr>
            <w:tcW w:w="9249" w:type="dxa"/>
            <w:gridSpan w:val="2"/>
          </w:tcPr>
          <w:p w14:paraId="2B3CD832"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583ECFED"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và server.</w:t>
            </w:r>
          </w:p>
          <w:p w14:paraId="7CBBA829"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462F30C5"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1B6EC36B"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5227D59E" w14:textId="77777777">
        <w:trPr>
          <w:trHeight w:val="1252"/>
        </w:trPr>
        <w:tc>
          <w:tcPr>
            <w:tcW w:w="9249" w:type="dxa"/>
            <w:gridSpan w:val="2"/>
          </w:tcPr>
          <w:p w14:paraId="098AFF07"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lastRenderedPageBreak/>
              <w:t>Luồng xử lý bình thường của sự kiện</w:t>
            </w:r>
          </w:p>
          <w:p w14:paraId="34666831" w14:textId="77777777" w:rsidR="005C3A64" w:rsidRPr="000D35EB" w:rsidRDefault="00AB74F3">
            <w:pPr>
              <w:widowControl w:val="0"/>
              <w:numPr>
                <w:ilvl w:val="0"/>
                <w:numId w:val="13"/>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User chọn vào ô chat or biểu tượng đính kèm tệp </w:t>
            </w:r>
          </w:p>
          <w:p w14:paraId="57B7F68F" w14:textId="77777777" w:rsidR="005C3A64" w:rsidRPr="000D35EB" w:rsidRDefault="00AB74F3">
            <w:pPr>
              <w:widowControl w:val="0"/>
              <w:numPr>
                <w:ilvl w:val="0"/>
                <w:numId w:val="13"/>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Nhập nội dung hay chọn hình ảnh video cần gửi </w:t>
            </w:r>
          </w:p>
          <w:p w14:paraId="477AA394" w14:textId="77777777" w:rsidR="005C3A64" w:rsidRPr="000D35EB" w:rsidRDefault="00AB74F3">
            <w:pPr>
              <w:widowControl w:val="0"/>
              <w:numPr>
                <w:ilvl w:val="0"/>
                <w:numId w:val="13"/>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Ấn gửi</w:t>
            </w:r>
          </w:p>
          <w:p w14:paraId="46E23BD5" w14:textId="77777777" w:rsidR="005C3A64" w:rsidRPr="000D35EB" w:rsidRDefault="00AB74F3">
            <w:pPr>
              <w:widowControl w:val="0"/>
              <w:numPr>
                <w:ilvl w:val="0"/>
                <w:numId w:val="13"/>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Server gửi thông báo đã gửi cho user nếu gửi thành công hoặc báo lỗi cho người dùng nếu xảy ra lỗi trong quá trình gửi do mất wifi hay dung lượng video quá lớn </w:t>
            </w:r>
          </w:p>
          <w:p w14:paraId="701E36C3"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39DAA797" w14:textId="77777777">
        <w:trPr>
          <w:trHeight w:val="1252"/>
        </w:trPr>
        <w:tc>
          <w:tcPr>
            <w:tcW w:w="9249" w:type="dxa"/>
            <w:gridSpan w:val="2"/>
          </w:tcPr>
          <w:p w14:paraId="5D3AF520"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t>Các luồng sự kiện con:</w:t>
            </w:r>
          </w:p>
        </w:tc>
      </w:tr>
      <w:tr w:rsidR="005C3A64" w:rsidRPr="000D35EB" w14:paraId="430D26F7" w14:textId="77777777">
        <w:trPr>
          <w:trHeight w:val="1252"/>
        </w:trPr>
        <w:tc>
          <w:tcPr>
            <w:tcW w:w="9249" w:type="dxa"/>
            <w:gridSpan w:val="2"/>
          </w:tcPr>
          <w:p w14:paraId="145C12F7"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2B504FAB"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6A9CB562" w14:textId="77777777" w:rsidR="005C3A64" w:rsidRPr="000D35EB" w:rsidRDefault="005C3A64">
      <w:pPr>
        <w:ind w:left="0" w:hanging="2"/>
        <w:rPr>
          <w:rFonts w:ascii="Arial" w:hAnsi="Arial" w:cs="Arial"/>
        </w:rPr>
      </w:pPr>
    </w:p>
    <w:p w14:paraId="18E760C6" w14:textId="77777777" w:rsidR="005C3A64" w:rsidRPr="000D35EB" w:rsidRDefault="00AB74F3" w:rsidP="009D2863">
      <w:pPr>
        <w:pStyle w:val="Heading2"/>
        <w:numPr>
          <w:ilvl w:val="0"/>
          <w:numId w:val="0"/>
        </w:numPr>
        <w:spacing w:before="200" w:after="0" w:line="276" w:lineRule="auto"/>
        <w:ind w:left="1"/>
        <w:rPr>
          <w:rFonts w:ascii="Arial" w:eastAsia="Arial" w:hAnsi="Arial" w:cs="Arial"/>
        </w:rPr>
      </w:pPr>
      <w:bookmarkStart w:id="44" w:name="_heading=h.g85ghf31qcb" w:colFirst="0" w:colLast="0"/>
      <w:bookmarkEnd w:id="44"/>
      <w:proofErr w:type="gramStart"/>
      <w:r w:rsidRPr="000D35EB">
        <w:rPr>
          <w:rFonts w:ascii="Arial" w:eastAsia="Arial" w:hAnsi="Arial" w:cs="Arial"/>
        </w:rPr>
        <w:t>4.7  Tạo</w:t>
      </w:r>
      <w:proofErr w:type="gramEnd"/>
      <w:r w:rsidRPr="000D35EB">
        <w:rPr>
          <w:rFonts w:ascii="Arial" w:eastAsia="Arial" w:hAnsi="Arial" w:cs="Arial"/>
        </w:rPr>
        <w:t xml:space="preserve"> nhóm/ thêm thành viên</w:t>
      </w:r>
      <w:r w:rsidRPr="000D35EB">
        <w:rPr>
          <w:rFonts w:ascii="Arial" w:hAnsi="Arial" w:cs="Arial"/>
          <w:noProof/>
        </w:rPr>
        <w:drawing>
          <wp:anchor distT="114300" distB="114300" distL="114300" distR="114300" simplePos="0" relativeHeight="251658752" behindDoc="0" locked="0" layoutInCell="1" allowOverlap="1" wp14:anchorId="5650ABFE" wp14:editId="6FE3115A">
            <wp:simplePos x="0" y="0"/>
            <wp:positionH relativeFrom="column">
              <wp:posOffset>476885</wp:posOffset>
            </wp:positionH>
            <wp:positionV relativeFrom="paragraph">
              <wp:posOffset>466725</wp:posOffset>
            </wp:positionV>
            <wp:extent cx="5172075" cy="1371600"/>
            <wp:effectExtent l="0" t="0" r="0" b="0"/>
            <wp:wrapTopAndBottom/>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18"/>
                    <a:srcRect/>
                    <a:stretch>
                      <a:fillRect/>
                    </a:stretch>
                  </pic:blipFill>
                  <pic:spPr>
                    <a:xfrm>
                      <a:off x="0" y="0"/>
                      <a:ext cx="5172075" cy="1371600"/>
                    </a:xfrm>
                    <a:prstGeom prst="rect">
                      <a:avLst/>
                    </a:prstGeom>
                  </pic:spPr>
                </pic:pic>
              </a:graphicData>
            </a:graphic>
          </wp:anchor>
        </w:drawing>
      </w:r>
    </w:p>
    <w:p w14:paraId="7F783C2E" w14:textId="77777777" w:rsidR="005C3A64" w:rsidRPr="000D35EB" w:rsidRDefault="005C3A64">
      <w:pPr>
        <w:ind w:left="0" w:hanging="2"/>
        <w:rPr>
          <w:rFonts w:ascii="Arial" w:hAnsi="Arial" w:cs="Arial"/>
        </w:rPr>
      </w:pPr>
    </w:p>
    <w:tbl>
      <w:tblPr>
        <w:tblStyle w:val="Style59"/>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59F91FC8" w14:textId="77777777">
        <w:trPr>
          <w:trHeight w:val="355"/>
        </w:trPr>
        <w:tc>
          <w:tcPr>
            <w:tcW w:w="4596" w:type="dxa"/>
          </w:tcPr>
          <w:p w14:paraId="42A9B004"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Tạo nhóm, thêm thành viên</w:t>
            </w:r>
          </w:p>
        </w:tc>
        <w:tc>
          <w:tcPr>
            <w:tcW w:w="4653" w:type="dxa"/>
          </w:tcPr>
          <w:p w14:paraId="02D25450"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GC-07</w:t>
            </w:r>
          </w:p>
        </w:tc>
      </w:tr>
      <w:tr w:rsidR="005C3A64" w:rsidRPr="000D35EB" w14:paraId="00B4C26E" w14:textId="77777777">
        <w:trPr>
          <w:trHeight w:val="345"/>
        </w:trPr>
        <w:tc>
          <w:tcPr>
            <w:tcW w:w="4596" w:type="dxa"/>
          </w:tcPr>
          <w:p w14:paraId="454527A1"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w:t>
            </w:r>
          </w:p>
        </w:tc>
        <w:tc>
          <w:tcPr>
            <w:tcW w:w="4653" w:type="dxa"/>
          </w:tcPr>
          <w:p w14:paraId="090E3285"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cao</w:t>
            </w:r>
          </w:p>
        </w:tc>
      </w:tr>
      <w:tr w:rsidR="005C3A64" w:rsidRPr="000D35EB" w14:paraId="78F9B0B8" w14:textId="77777777">
        <w:trPr>
          <w:trHeight w:val="857"/>
        </w:trPr>
        <w:tc>
          <w:tcPr>
            <w:tcW w:w="9249" w:type="dxa"/>
            <w:gridSpan w:val="2"/>
          </w:tcPr>
          <w:p w14:paraId="3193AC96"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0950B9EF"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sz w:val="26"/>
                <w:szCs w:val="26"/>
              </w:rPr>
              <w:t xml:space="preserve"> </w:t>
            </w:r>
          </w:p>
        </w:tc>
      </w:tr>
      <w:tr w:rsidR="005C3A64" w:rsidRPr="000D35EB" w14:paraId="68A892D2" w14:textId="77777777">
        <w:trPr>
          <w:trHeight w:val="954"/>
        </w:trPr>
        <w:tc>
          <w:tcPr>
            <w:tcW w:w="9249" w:type="dxa"/>
            <w:gridSpan w:val="2"/>
          </w:tcPr>
          <w:p w14:paraId="1DFD6F74"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1EA986E4"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User chọn tin năng tạo nhóm, hệ thống sẽ hiện danh bạ hiện tại để user chọn và thêm vào nhóm.</w:t>
            </w:r>
          </w:p>
        </w:tc>
      </w:tr>
      <w:tr w:rsidR="005C3A64" w:rsidRPr="000D35EB" w14:paraId="36E1290B" w14:textId="77777777">
        <w:trPr>
          <w:trHeight w:val="1252"/>
        </w:trPr>
        <w:tc>
          <w:tcPr>
            <w:tcW w:w="9249" w:type="dxa"/>
            <w:gridSpan w:val="2"/>
          </w:tcPr>
          <w:p w14:paraId="261572C2"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lastRenderedPageBreak/>
              <w:t>Các mối quan hệ:</w:t>
            </w:r>
          </w:p>
          <w:p w14:paraId="1FE0489B"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w:t>
            </w:r>
          </w:p>
          <w:p w14:paraId="7A4E2AC3"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23CB6D7B"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4E33DE3A"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6C1FF36E" w14:textId="77777777">
        <w:trPr>
          <w:trHeight w:val="1252"/>
        </w:trPr>
        <w:tc>
          <w:tcPr>
            <w:tcW w:w="9249" w:type="dxa"/>
            <w:gridSpan w:val="2"/>
          </w:tcPr>
          <w:p w14:paraId="76F059E4"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7DB58A4B" w14:textId="77777777" w:rsidR="005C3A64" w:rsidRPr="000D35EB" w:rsidRDefault="00AB74F3">
            <w:pPr>
              <w:widowControl w:val="0"/>
              <w:numPr>
                <w:ilvl w:val="0"/>
                <w:numId w:val="14"/>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chức năng tạo nhóm</w:t>
            </w:r>
          </w:p>
          <w:p w14:paraId="388752DC" w14:textId="77777777" w:rsidR="005C3A64" w:rsidRPr="000D35EB" w:rsidRDefault="00AB74F3">
            <w:pPr>
              <w:widowControl w:val="0"/>
              <w:numPr>
                <w:ilvl w:val="0"/>
                <w:numId w:val="14"/>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Hệ thống hiển thị danh sách bạn bè </w:t>
            </w:r>
          </w:p>
          <w:p w14:paraId="3A82A640" w14:textId="77777777" w:rsidR="005C3A64" w:rsidRPr="000D35EB" w:rsidRDefault="00AB74F3">
            <w:pPr>
              <w:widowControl w:val="0"/>
              <w:numPr>
                <w:ilvl w:val="0"/>
                <w:numId w:val="14"/>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bạn bè cần thêm</w:t>
            </w:r>
          </w:p>
          <w:p w14:paraId="4130C768" w14:textId="77777777" w:rsidR="005C3A64" w:rsidRPr="000D35EB" w:rsidRDefault="00AB74F3">
            <w:pPr>
              <w:widowControl w:val="0"/>
              <w:numPr>
                <w:ilvl w:val="0"/>
                <w:numId w:val="14"/>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Có thể chọn tên nhóm và ảnh đại diện</w:t>
            </w:r>
          </w:p>
          <w:p w14:paraId="075EB8AD" w14:textId="77777777" w:rsidR="005C3A64" w:rsidRPr="000D35EB" w:rsidRDefault="00AB74F3">
            <w:pPr>
              <w:widowControl w:val="0"/>
              <w:numPr>
                <w:ilvl w:val="0"/>
                <w:numId w:val="14"/>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Sau khi chọn xong chọn tạo nhóm</w:t>
            </w:r>
          </w:p>
          <w:p w14:paraId="57DF7ACB" w14:textId="77777777" w:rsidR="005C3A64" w:rsidRPr="000D35EB" w:rsidRDefault="00AB74F3">
            <w:pPr>
              <w:widowControl w:val="0"/>
              <w:numPr>
                <w:ilvl w:val="0"/>
                <w:numId w:val="14"/>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Server tự động tạo nhóm </w:t>
            </w:r>
          </w:p>
          <w:p w14:paraId="3376B58F"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1DCAB2B7" w14:textId="77777777">
        <w:trPr>
          <w:trHeight w:val="1252"/>
        </w:trPr>
        <w:tc>
          <w:tcPr>
            <w:tcW w:w="9249" w:type="dxa"/>
            <w:gridSpan w:val="2"/>
          </w:tcPr>
          <w:p w14:paraId="20CAC3EA"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t>Các luồng sự kiện con:</w:t>
            </w:r>
          </w:p>
        </w:tc>
      </w:tr>
      <w:tr w:rsidR="005C3A64" w:rsidRPr="000D35EB" w14:paraId="2A3843E2" w14:textId="77777777">
        <w:trPr>
          <w:trHeight w:val="1252"/>
        </w:trPr>
        <w:tc>
          <w:tcPr>
            <w:tcW w:w="9249" w:type="dxa"/>
            <w:gridSpan w:val="2"/>
          </w:tcPr>
          <w:p w14:paraId="0436CDA2"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457B6757"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4B90EF52" w14:textId="77777777" w:rsidR="005C3A64" w:rsidRPr="000D35EB" w:rsidRDefault="005C3A64">
      <w:pPr>
        <w:ind w:left="0" w:hanging="2"/>
        <w:rPr>
          <w:rFonts w:ascii="Arial" w:hAnsi="Arial" w:cs="Arial"/>
        </w:rPr>
      </w:pPr>
    </w:p>
    <w:p w14:paraId="1239FBCD" w14:textId="77777777" w:rsidR="005C3A64" w:rsidRPr="000D35EB" w:rsidRDefault="00AB74F3" w:rsidP="009D2863">
      <w:pPr>
        <w:pStyle w:val="Heading2"/>
        <w:numPr>
          <w:ilvl w:val="0"/>
          <w:numId w:val="0"/>
        </w:numPr>
        <w:spacing w:before="200" w:after="0" w:line="276" w:lineRule="auto"/>
        <w:ind w:left="1"/>
        <w:rPr>
          <w:rFonts w:ascii="Arial" w:eastAsia="Arial" w:hAnsi="Arial" w:cs="Arial"/>
        </w:rPr>
      </w:pPr>
      <w:bookmarkStart w:id="45" w:name="_heading=h.kza8j3pck7rr" w:colFirst="0" w:colLast="0"/>
      <w:bookmarkEnd w:id="45"/>
      <w:proofErr w:type="gramStart"/>
      <w:r w:rsidRPr="000D35EB">
        <w:rPr>
          <w:rFonts w:ascii="Arial" w:eastAsia="Arial" w:hAnsi="Arial" w:cs="Arial"/>
        </w:rPr>
        <w:t>4.8  Chia</w:t>
      </w:r>
      <w:proofErr w:type="gramEnd"/>
      <w:r w:rsidRPr="000D35EB">
        <w:rPr>
          <w:rFonts w:ascii="Arial" w:eastAsia="Arial" w:hAnsi="Arial" w:cs="Arial"/>
        </w:rPr>
        <w:t xml:space="preserve"> sẻ màn hình.</w:t>
      </w:r>
    </w:p>
    <w:p w14:paraId="557DA73C" w14:textId="77777777" w:rsidR="005C3A64" w:rsidRPr="000D35EB" w:rsidRDefault="00AB74F3">
      <w:pPr>
        <w:ind w:left="0" w:hanging="2"/>
        <w:rPr>
          <w:rFonts w:ascii="Arial" w:hAnsi="Arial" w:cs="Arial"/>
        </w:rPr>
      </w:pPr>
      <w:r w:rsidRPr="000D35EB">
        <w:rPr>
          <w:rFonts w:ascii="Arial" w:hAnsi="Arial" w:cs="Arial"/>
          <w:noProof/>
        </w:rPr>
        <w:drawing>
          <wp:anchor distT="114300" distB="114300" distL="114300" distR="114300" simplePos="0" relativeHeight="251659776" behindDoc="0" locked="0" layoutInCell="1" allowOverlap="1" wp14:anchorId="751DA0FA" wp14:editId="0CB59D9F">
            <wp:simplePos x="0" y="0"/>
            <wp:positionH relativeFrom="column">
              <wp:posOffset>834390</wp:posOffset>
            </wp:positionH>
            <wp:positionV relativeFrom="paragraph">
              <wp:posOffset>161925</wp:posOffset>
            </wp:positionV>
            <wp:extent cx="4457700" cy="1219200"/>
            <wp:effectExtent l="0" t="0" r="0" b="0"/>
            <wp:wrapTopAndBottom/>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9"/>
                    <a:srcRect/>
                    <a:stretch>
                      <a:fillRect/>
                    </a:stretch>
                  </pic:blipFill>
                  <pic:spPr>
                    <a:xfrm>
                      <a:off x="0" y="0"/>
                      <a:ext cx="4457700" cy="1219200"/>
                    </a:xfrm>
                    <a:prstGeom prst="rect">
                      <a:avLst/>
                    </a:prstGeom>
                  </pic:spPr>
                </pic:pic>
              </a:graphicData>
            </a:graphic>
          </wp:anchor>
        </w:drawing>
      </w:r>
    </w:p>
    <w:tbl>
      <w:tblPr>
        <w:tblStyle w:val="Style60"/>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59DB7B99" w14:textId="77777777">
        <w:trPr>
          <w:trHeight w:val="355"/>
        </w:trPr>
        <w:tc>
          <w:tcPr>
            <w:tcW w:w="4596" w:type="dxa"/>
          </w:tcPr>
          <w:p w14:paraId="508598BD"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Chia sẻ màn hình</w:t>
            </w:r>
          </w:p>
        </w:tc>
        <w:tc>
          <w:tcPr>
            <w:tcW w:w="4653" w:type="dxa"/>
          </w:tcPr>
          <w:p w14:paraId="304172BD"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GC-08</w:t>
            </w:r>
          </w:p>
        </w:tc>
      </w:tr>
      <w:tr w:rsidR="005C3A64" w:rsidRPr="000D35EB" w14:paraId="1086B34F" w14:textId="77777777">
        <w:trPr>
          <w:trHeight w:val="345"/>
        </w:trPr>
        <w:tc>
          <w:tcPr>
            <w:tcW w:w="4596" w:type="dxa"/>
          </w:tcPr>
          <w:p w14:paraId="54218C99"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w:t>
            </w:r>
          </w:p>
        </w:tc>
        <w:tc>
          <w:tcPr>
            <w:tcW w:w="4653" w:type="dxa"/>
          </w:tcPr>
          <w:p w14:paraId="261BB8A1"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trung bình</w:t>
            </w:r>
          </w:p>
        </w:tc>
      </w:tr>
      <w:tr w:rsidR="005C3A64" w:rsidRPr="000D35EB" w14:paraId="72F3434B" w14:textId="77777777">
        <w:trPr>
          <w:trHeight w:val="857"/>
        </w:trPr>
        <w:tc>
          <w:tcPr>
            <w:tcW w:w="9249" w:type="dxa"/>
            <w:gridSpan w:val="2"/>
          </w:tcPr>
          <w:p w14:paraId="1A99A7BB"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13C47618"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sz w:val="26"/>
                <w:szCs w:val="26"/>
              </w:rPr>
              <w:t xml:space="preserve"> </w:t>
            </w:r>
          </w:p>
        </w:tc>
      </w:tr>
      <w:tr w:rsidR="005C3A64" w:rsidRPr="000D35EB" w14:paraId="7DF9F272" w14:textId="77777777">
        <w:trPr>
          <w:trHeight w:val="954"/>
        </w:trPr>
        <w:tc>
          <w:tcPr>
            <w:tcW w:w="9249" w:type="dxa"/>
            <w:gridSpan w:val="2"/>
          </w:tcPr>
          <w:p w14:paraId="79698682"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lastRenderedPageBreak/>
              <w:t>Mô tả tóm tắt:</w:t>
            </w:r>
          </w:p>
          <w:p w14:paraId="605A2994"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 xml:space="preserve">User chọn tính năng chia sẻ màn hình. </w:t>
            </w:r>
          </w:p>
        </w:tc>
      </w:tr>
      <w:tr w:rsidR="005C3A64" w:rsidRPr="000D35EB" w14:paraId="6BE559AC" w14:textId="77777777">
        <w:trPr>
          <w:trHeight w:val="1252"/>
        </w:trPr>
        <w:tc>
          <w:tcPr>
            <w:tcW w:w="9249" w:type="dxa"/>
            <w:gridSpan w:val="2"/>
          </w:tcPr>
          <w:p w14:paraId="78D6FDE4"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6AD7050B"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w:t>
            </w:r>
          </w:p>
          <w:p w14:paraId="55E96284"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757554F7"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314980F7"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2E79D684" w14:textId="77777777">
        <w:trPr>
          <w:trHeight w:val="1252"/>
        </w:trPr>
        <w:tc>
          <w:tcPr>
            <w:tcW w:w="9249" w:type="dxa"/>
            <w:gridSpan w:val="2"/>
          </w:tcPr>
          <w:p w14:paraId="58AE026F"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26A04C58" w14:textId="77777777" w:rsidR="005C3A64" w:rsidRPr="000D35EB" w:rsidRDefault="00AB74F3">
            <w:pPr>
              <w:widowControl w:val="0"/>
              <w:numPr>
                <w:ilvl w:val="0"/>
                <w:numId w:val="15"/>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User chọn chức năng chia sẻ màn hình khi gọi </w:t>
            </w:r>
          </w:p>
          <w:p w14:paraId="6E9D94A6" w14:textId="77777777" w:rsidR="005C3A64" w:rsidRPr="000D35EB" w:rsidRDefault="00AB74F3">
            <w:pPr>
              <w:widowControl w:val="0"/>
              <w:numPr>
                <w:ilvl w:val="0"/>
                <w:numId w:val="15"/>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hiển thị màn hình của user trong cuộc gọi</w:t>
            </w:r>
          </w:p>
          <w:p w14:paraId="2E5C857D"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6684B815" w14:textId="77777777">
        <w:trPr>
          <w:trHeight w:val="1252"/>
        </w:trPr>
        <w:tc>
          <w:tcPr>
            <w:tcW w:w="9249" w:type="dxa"/>
            <w:gridSpan w:val="2"/>
          </w:tcPr>
          <w:p w14:paraId="13275215"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t>Các luồng sự kiện con:</w:t>
            </w:r>
          </w:p>
        </w:tc>
      </w:tr>
      <w:tr w:rsidR="005C3A64" w:rsidRPr="000D35EB" w14:paraId="44EA3BE7" w14:textId="77777777">
        <w:trPr>
          <w:trHeight w:val="1252"/>
        </w:trPr>
        <w:tc>
          <w:tcPr>
            <w:tcW w:w="9249" w:type="dxa"/>
            <w:gridSpan w:val="2"/>
          </w:tcPr>
          <w:p w14:paraId="0C96F046"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158C5D76"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6908E40F" w14:textId="77777777" w:rsidR="005C3A64" w:rsidRPr="000D35EB" w:rsidRDefault="005C3A64">
      <w:pPr>
        <w:ind w:left="0" w:hanging="2"/>
        <w:rPr>
          <w:rFonts w:ascii="Arial" w:hAnsi="Arial" w:cs="Arial"/>
        </w:rPr>
      </w:pPr>
    </w:p>
    <w:p w14:paraId="1521F6CF" w14:textId="77777777" w:rsidR="005C3A64" w:rsidRPr="000D35EB" w:rsidRDefault="00AB74F3" w:rsidP="009D2863">
      <w:pPr>
        <w:pStyle w:val="Heading2"/>
        <w:numPr>
          <w:ilvl w:val="0"/>
          <w:numId w:val="0"/>
        </w:numPr>
        <w:spacing w:before="200" w:after="0" w:line="276" w:lineRule="auto"/>
        <w:ind w:left="1"/>
        <w:rPr>
          <w:rFonts w:ascii="Arial" w:eastAsia="Arial" w:hAnsi="Arial" w:cs="Arial"/>
        </w:rPr>
      </w:pPr>
      <w:bookmarkStart w:id="46" w:name="_heading=h.538nmdwzp5am" w:colFirst="0" w:colLast="0"/>
      <w:bookmarkEnd w:id="46"/>
      <w:proofErr w:type="gramStart"/>
      <w:r w:rsidRPr="000D35EB">
        <w:rPr>
          <w:rFonts w:ascii="Arial" w:eastAsia="Arial" w:hAnsi="Arial" w:cs="Arial"/>
        </w:rPr>
        <w:t>4.9  Thêm</w:t>
      </w:r>
      <w:proofErr w:type="gramEnd"/>
      <w:r w:rsidRPr="000D35EB">
        <w:rPr>
          <w:rFonts w:ascii="Arial" w:eastAsia="Arial" w:hAnsi="Arial" w:cs="Arial"/>
        </w:rPr>
        <w:t xml:space="preserve"> bạn</w:t>
      </w:r>
    </w:p>
    <w:p w14:paraId="53061121" w14:textId="77777777" w:rsidR="005C3A64" w:rsidRPr="000D35EB" w:rsidRDefault="00AB74F3">
      <w:pPr>
        <w:ind w:left="0" w:hanging="2"/>
        <w:rPr>
          <w:rFonts w:ascii="Arial" w:hAnsi="Arial" w:cs="Arial"/>
        </w:rPr>
      </w:pPr>
      <w:r w:rsidRPr="000D35EB">
        <w:rPr>
          <w:rFonts w:ascii="Arial" w:hAnsi="Arial" w:cs="Arial"/>
          <w:noProof/>
        </w:rPr>
        <w:drawing>
          <wp:anchor distT="114300" distB="114300" distL="114300" distR="114300" simplePos="0" relativeHeight="251660800" behindDoc="0" locked="0" layoutInCell="1" allowOverlap="1" wp14:anchorId="2E6C878C" wp14:editId="1498D4D6">
            <wp:simplePos x="0" y="0"/>
            <wp:positionH relativeFrom="column">
              <wp:posOffset>1085850</wp:posOffset>
            </wp:positionH>
            <wp:positionV relativeFrom="paragraph">
              <wp:posOffset>142875</wp:posOffset>
            </wp:positionV>
            <wp:extent cx="4048125" cy="1333500"/>
            <wp:effectExtent l="0" t="0" r="0" b="0"/>
            <wp:wrapTopAndBottom/>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20"/>
                    <a:srcRect/>
                    <a:stretch>
                      <a:fillRect/>
                    </a:stretch>
                  </pic:blipFill>
                  <pic:spPr>
                    <a:xfrm>
                      <a:off x="0" y="0"/>
                      <a:ext cx="4048125" cy="1333500"/>
                    </a:xfrm>
                    <a:prstGeom prst="rect">
                      <a:avLst/>
                    </a:prstGeom>
                  </pic:spPr>
                </pic:pic>
              </a:graphicData>
            </a:graphic>
          </wp:anchor>
        </w:drawing>
      </w:r>
    </w:p>
    <w:tbl>
      <w:tblPr>
        <w:tblStyle w:val="Style61"/>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0F8AA5FA" w14:textId="77777777">
        <w:trPr>
          <w:trHeight w:val="355"/>
        </w:trPr>
        <w:tc>
          <w:tcPr>
            <w:tcW w:w="4596" w:type="dxa"/>
          </w:tcPr>
          <w:p w14:paraId="2ACC0617"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Thêm bạn</w:t>
            </w:r>
          </w:p>
        </w:tc>
        <w:tc>
          <w:tcPr>
            <w:tcW w:w="4653" w:type="dxa"/>
          </w:tcPr>
          <w:p w14:paraId="701277CB"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GC-09</w:t>
            </w:r>
          </w:p>
        </w:tc>
      </w:tr>
      <w:tr w:rsidR="005C3A64" w:rsidRPr="000D35EB" w14:paraId="2646177E" w14:textId="77777777">
        <w:trPr>
          <w:trHeight w:val="345"/>
        </w:trPr>
        <w:tc>
          <w:tcPr>
            <w:tcW w:w="4596" w:type="dxa"/>
          </w:tcPr>
          <w:p w14:paraId="550E2BC8"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w:t>
            </w:r>
          </w:p>
        </w:tc>
        <w:tc>
          <w:tcPr>
            <w:tcW w:w="4653" w:type="dxa"/>
          </w:tcPr>
          <w:p w14:paraId="1BB267D5"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cao</w:t>
            </w:r>
          </w:p>
        </w:tc>
      </w:tr>
      <w:tr w:rsidR="005C3A64" w:rsidRPr="000D35EB" w14:paraId="090089C9" w14:textId="77777777">
        <w:trPr>
          <w:trHeight w:val="857"/>
        </w:trPr>
        <w:tc>
          <w:tcPr>
            <w:tcW w:w="9249" w:type="dxa"/>
            <w:gridSpan w:val="2"/>
          </w:tcPr>
          <w:p w14:paraId="6A0010B1"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1F8D40ED"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sz w:val="26"/>
                <w:szCs w:val="26"/>
              </w:rPr>
              <w:t xml:space="preserve"> </w:t>
            </w:r>
          </w:p>
        </w:tc>
      </w:tr>
      <w:tr w:rsidR="005C3A64" w:rsidRPr="000D35EB" w14:paraId="74338ABE" w14:textId="77777777">
        <w:trPr>
          <w:trHeight w:val="954"/>
        </w:trPr>
        <w:tc>
          <w:tcPr>
            <w:tcW w:w="9249" w:type="dxa"/>
            <w:gridSpan w:val="2"/>
          </w:tcPr>
          <w:p w14:paraId="74B294A5"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01FD79BA"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User chọn tính năng thêm bạn, nhập vào số điện thoại hoặc email thể kết bạn với đối tượng.</w:t>
            </w:r>
          </w:p>
        </w:tc>
      </w:tr>
      <w:tr w:rsidR="005C3A64" w:rsidRPr="000D35EB" w14:paraId="6D5B84E7" w14:textId="77777777">
        <w:trPr>
          <w:trHeight w:val="1252"/>
        </w:trPr>
        <w:tc>
          <w:tcPr>
            <w:tcW w:w="9249" w:type="dxa"/>
            <w:gridSpan w:val="2"/>
          </w:tcPr>
          <w:p w14:paraId="785E8160"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lastRenderedPageBreak/>
              <w:t>Các mối quan hệ:</w:t>
            </w:r>
          </w:p>
          <w:p w14:paraId="5C963570"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w:t>
            </w:r>
          </w:p>
          <w:p w14:paraId="098CE361"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7CFBC3F8"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619A0916"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7E4181D2" w14:textId="77777777">
        <w:trPr>
          <w:trHeight w:val="1252"/>
        </w:trPr>
        <w:tc>
          <w:tcPr>
            <w:tcW w:w="9249" w:type="dxa"/>
            <w:gridSpan w:val="2"/>
          </w:tcPr>
          <w:p w14:paraId="6B06920B"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761DA136"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chức năng thêm bạn bè</w:t>
            </w:r>
          </w:p>
          <w:p w14:paraId="69BE8023"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Nhập email hoặc số điện thoại hoặc id </w:t>
            </w:r>
          </w:p>
          <w:p w14:paraId="4C46B1BB"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Chọn tìm kiếm</w:t>
            </w:r>
          </w:p>
          <w:p w14:paraId="4F1D25CE"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hiển thị account của user đã được nhập</w:t>
            </w:r>
          </w:p>
          <w:p w14:paraId="2C4025A1"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Có thể vào xem thông tin account</w:t>
            </w:r>
          </w:p>
          <w:p w14:paraId="33F06A81"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kết bạn</w:t>
            </w:r>
          </w:p>
          <w:p w14:paraId="2932A89D"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gửi thông báo thành công và thông báo đến account cần kết bạn</w:t>
            </w:r>
          </w:p>
          <w:p w14:paraId="177B4908"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đợi phản hồi từ account</w:t>
            </w:r>
          </w:p>
          <w:p w14:paraId="6FAD8202"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Khi account đồng ý hoặc từ chối</w:t>
            </w:r>
          </w:p>
          <w:p w14:paraId="6E617937" w14:textId="77777777" w:rsidR="005C3A64" w:rsidRPr="000D35EB" w:rsidRDefault="00AB74F3">
            <w:pPr>
              <w:widowControl w:val="0"/>
              <w:numPr>
                <w:ilvl w:val="0"/>
                <w:numId w:val="16"/>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gửi thông báo đến user và thêm vào danh sách bạn bè nếu đồng ý</w:t>
            </w:r>
          </w:p>
          <w:p w14:paraId="2C7421CD"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5149AE84" w14:textId="77777777">
        <w:trPr>
          <w:trHeight w:val="1252"/>
        </w:trPr>
        <w:tc>
          <w:tcPr>
            <w:tcW w:w="9249" w:type="dxa"/>
            <w:gridSpan w:val="2"/>
          </w:tcPr>
          <w:p w14:paraId="321E5904"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t>Các luồng sự kiện con:</w:t>
            </w:r>
          </w:p>
        </w:tc>
      </w:tr>
      <w:tr w:rsidR="005C3A64" w:rsidRPr="000D35EB" w14:paraId="3C5DF750" w14:textId="77777777">
        <w:trPr>
          <w:trHeight w:val="1252"/>
        </w:trPr>
        <w:tc>
          <w:tcPr>
            <w:tcW w:w="9249" w:type="dxa"/>
            <w:gridSpan w:val="2"/>
          </w:tcPr>
          <w:p w14:paraId="12B8E369"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59F8E45F"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7BE599FE" w14:textId="77777777" w:rsidR="005C3A64" w:rsidRPr="000D35EB" w:rsidRDefault="00AB74F3" w:rsidP="009D2863">
      <w:pPr>
        <w:pStyle w:val="Heading2"/>
        <w:numPr>
          <w:ilvl w:val="0"/>
          <w:numId w:val="0"/>
        </w:numPr>
        <w:spacing w:before="200" w:after="0" w:line="276" w:lineRule="auto"/>
        <w:ind w:left="1"/>
        <w:rPr>
          <w:rFonts w:ascii="Arial" w:eastAsia="Arial" w:hAnsi="Arial" w:cs="Arial"/>
        </w:rPr>
      </w:pPr>
      <w:bookmarkStart w:id="47" w:name="_heading=h.llgg03wpf398" w:colFirst="0" w:colLast="0"/>
      <w:bookmarkEnd w:id="47"/>
      <w:r w:rsidRPr="000D35EB">
        <w:rPr>
          <w:rFonts w:ascii="Arial" w:eastAsia="Arial" w:hAnsi="Arial" w:cs="Arial"/>
        </w:rPr>
        <w:lastRenderedPageBreak/>
        <w:t>4.10 Đăng ký.</w:t>
      </w:r>
    </w:p>
    <w:p w14:paraId="32518EA0" w14:textId="77777777" w:rsidR="005C3A64" w:rsidRPr="000D35EB" w:rsidRDefault="00AB74F3" w:rsidP="009D2863">
      <w:pPr>
        <w:pStyle w:val="Heading2"/>
        <w:numPr>
          <w:ilvl w:val="0"/>
          <w:numId w:val="0"/>
        </w:numPr>
        <w:spacing w:before="200" w:after="0" w:line="276" w:lineRule="auto"/>
        <w:ind w:left="1"/>
        <w:rPr>
          <w:rFonts w:ascii="Arial" w:eastAsia="Times New Roman" w:hAnsi="Arial" w:cs="Arial"/>
        </w:rPr>
      </w:pPr>
      <w:bookmarkStart w:id="48" w:name="_heading=h.vxpshamupao7" w:colFirst="0" w:colLast="0"/>
      <w:bookmarkEnd w:id="48"/>
      <w:r w:rsidRPr="000D35EB">
        <w:rPr>
          <w:rFonts w:ascii="Arial" w:hAnsi="Arial" w:cs="Arial"/>
          <w:noProof/>
        </w:rPr>
        <w:drawing>
          <wp:anchor distT="114300" distB="114300" distL="114300" distR="114300" simplePos="0" relativeHeight="251661824" behindDoc="0" locked="0" layoutInCell="1" allowOverlap="1" wp14:anchorId="4629DA74" wp14:editId="4EAE5D45">
            <wp:simplePos x="0" y="0"/>
            <wp:positionH relativeFrom="column">
              <wp:posOffset>19050</wp:posOffset>
            </wp:positionH>
            <wp:positionV relativeFrom="paragraph">
              <wp:posOffset>146050</wp:posOffset>
            </wp:positionV>
            <wp:extent cx="4181475" cy="1762125"/>
            <wp:effectExtent l="0" t="0" r="0" b="0"/>
            <wp:wrapTopAndBottom/>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21"/>
                    <a:srcRect/>
                    <a:stretch>
                      <a:fillRect/>
                    </a:stretch>
                  </pic:blipFill>
                  <pic:spPr>
                    <a:xfrm>
                      <a:off x="0" y="0"/>
                      <a:ext cx="4181475" cy="1762125"/>
                    </a:xfrm>
                    <a:prstGeom prst="rect">
                      <a:avLst/>
                    </a:prstGeom>
                  </pic:spPr>
                </pic:pic>
              </a:graphicData>
            </a:graphic>
          </wp:anchor>
        </w:drawing>
      </w:r>
    </w:p>
    <w:tbl>
      <w:tblPr>
        <w:tblStyle w:val="Style62"/>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253C0D13" w14:textId="77777777">
        <w:trPr>
          <w:trHeight w:val="355"/>
        </w:trPr>
        <w:tc>
          <w:tcPr>
            <w:tcW w:w="4596" w:type="dxa"/>
          </w:tcPr>
          <w:p w14:paraId="7DD95295"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đăng ký</w:t>
            </w:r>
          </w:p>
        </w:tc>
        <w:tc>
          <w:tcPr>
            <w:tcW w:w="4653" w:type="dxa"/>
          </w:tcPr>
          <w:p w14:paraId="154222C1"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GC-10</w:t>
            </w:r>
          </w:p>
        </w:tc>
      </w:tr>
      <w:tr w:rsidR="005C3A64" w:rsidRPr="000D35EB" w14:paraId="104D8846" w14:textId="77777777">
        <w:trPr>
          <w:trHeight w:val="345"/>
        </w:trPr>
        <w:tc>
          <w:tcPr>
            <w:tcW w:w="4596" w:type="dxa"/>
          </w:tcPr>
          <w:p w14:paraId="0BCE45E8"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 Server</w:t>
            </w:r>
          </w:p>
        </w:tc>
        <w:tc>
          <w:tcPr>
            <w:tcW w:w="4653" w:type="dxa"/>
          </w:tcPr>
          <w:p w14:paraId="035C8B02"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cao</w:t>
            </w:r>
          </w:p>
        </w:tc>
      </w:tr>
      <w:tr w:rsidR="005C3A64" w:rsidRPr="000D35EB" w14:paraId="09FF4027" w14:textId="77777777">
        <w:trPr>
          <w:trHeight w:val="857"/>
        </w:trPr>
        <w:tc>
          <w:tcPr>
            <w:tcW w:w="9249" w:type="dxa"/>
            <w:gridSpan w:val="2"/>
          </w:tcPr>
          <w:p w14:paraId="09718FEB"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64AADD78"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sz w:val="26"/>
                <w:szCs w:val="26"/>
              </w:rPr>
              <w:t xml:space="preserve"> User và Server </w:t>
            </w:r>
          </w:p>
        </w:tc>
      </w:tr>
      <w:tr w:rsidR="005C3A64" w:rsidRPr="000D35EB" w14:paraId="6D918703" w14:textId="77777777">
        <w:trPr>
          <w:trHeight w:val="954"/>
        </w:trPr>
        <w:tc>
          <w:tcPr>
            <w:tcW w:w="9249" w:type="dxa"/>
            <w:gridSpan w:val="2"/>
          </w:tcPr>
          <w:p w14:paraId="204CDFCD"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403287D3" w14:textId="55268529"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 xml:space="preserve">User chọn đăng ký khi chưa có tài khoản nếu muốn sử dụng phần mềm </w:t>
            </w:r>
            <w:r w:rsidR="003C7BF2">
              <w:rPr>
                <w:rFonts w:ascii="Arial" w:eastAsia="Times New Roman" w:hAnsi="Arial" w:cs="Arial"/>
                <w:sz w:val="26"/>
                <w:szCs w:val="26"/>
              </w:rPr>
              <w:t>Web chat</w:t>
            </w:r>
            <w:r w:rsidRPr="000D35EB">
              <w:rPr>
                <w:rFonts w:ascii="Arial" w:eastAsia="Times New Roman" w:hAnsi="Arial" w:cs="Arial"/>
                <w:sz w:val="26"/>
                <w:szCs w:val="26"/>
              </w:rPr>
              <w:t xml:space="preserve"> </w:t>
            </w:r>
          </w:p>
        </w:tc>
      </w:tr>
      <w:tr w:rsidR="005C3A64" w:rsidRPr="000D35EB" w14:paraId="30365A9D" w14:textId="77777777">
        <w:trPr>
          <w:trHeight w:val="1252"/>
        </w:trPr>
        <w:tc>
          <w:tcPr>
            <w:tcW w:w="9249" w:type="dxa"/>
            <w:gridSpan w:val="2"/>
          </w:tcPr>
          <w:p w14:paraId="02F5645F"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1B1841BE"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w:t>
            </w:r>
          </w:p>
          <w:p w14:paraId="0C9ED678"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p>
          <w:p w14:paraId="449665CD"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58CC49C1"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14BA3AFF" w14:textId="77777777">
        <w:trPr>
          <w:trHeight w:val="1252"/>
        </w:trPr>
        <w:tc>
          <w:tcPr>
            <w:tcW w:w="9249" w:type="dxa"/>
            <w:gridSpan w:val="2"/>
          </w:tcPr>
          <w:p w14:paraId="303F0949"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7D53FD99" w14:textId="77777777" w:rsidR="005C3A64" w:rsidRPr="000D35EB" w:rsidRDefault="00AB74F3">
            <w:pPr>
              <w:widowControl w:val="0"/>
              <w:numPr>
                <w:ilvl w:val="0"/>
                <w:numId w:val="17"/>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đăng ký bằng gmail hoặc số điện thoại</w:t>
            </w:r>
          </w:p>
          <w:p w14:paraId="1A34CCBF" w14:textId="77777777" w:rsidR="005C3A64" w:rsidRPr="000D35EB" w:rsidRDefault="00AB74F3">
            <w:pPr>
              <w:widowControl w:val="0"/>
              <w:numPr>
                <w:ilvl w:val="0"/>
                <w:numId w:val="17"/>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Điền form đăng ký</w:t>
            </w:r>
          </w:p>
          <w:p w14:paraId="769F8018" w14:textId="77777777" w:rsidR="005C3A64" w:rsidRPr="000D35EB" w:rsidRDefault="00AB74F3">
            <w:pPr>
              <w:widowControl w:val="0"/>
              <w:numPr>
                <w:ilvl w:val="0"/>
                <w:numId w:val="17"/>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Bấm đăng ký</w:t>
            </w:r>
          </w:p>
          <w:p w14:paraId="60020836" w14:textId="77777777" w:rsidR="005C3A64" w:rsidRPr="000D35EB" w:rsidRDefault="00AB74F3">
            <w:pPr>
              <w:widowControl w:val="0"/>
              <w:numPr>
                <w:ilvl w:val="0"/>
                <w:numId w:val="17"/>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gửi thông báo thành công</w:t>
            </w:r>
          </w:p>
          <w:p w14:paraId="4901E43F" w14:textId="77777777" w:rsidR="005C3A64" w:rsidRPr="000D35EB" w:rsidRDefault="00AB74F3">
            <w:pPr>
              <w:widowControl w:val="0"/>
              <w:numPr>
                <w:ilvl w:val="0"/>
                <w:numId w:val="17"/>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thêm account vào CSDL</w:t>
            </w:r>
          </w:p>
          <w:p w14:paraId="689E1C8D"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14EE0F5B" w14:textId="77777777">
        <w:trPr>
          <w:trHeight w:val="1252"/>
        </w:trPr>
        <w:tc>
          <w:tcPr>
            <w:tcW w:w="9249" w:type="dxa"/>
            <w:gridSpan w:val="2"/>
          </w:tcPr>
          <w:p w14:paraId="47760015"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t>Các luồng sự kiện con:</w:t>
            </w:r>
          </w:p>
        </w:tc>
      </w:tr>
      <w:tr w:rsidR="005C3A64" w:rsidRPr="000D35EB" w14:paraId="198363EF" w14:textId="77777777">
        <w:trPr>
          <w:trHeight w:val="1252"/>
        </w:trPr>
        <w:tc>
          <w:tcPr>
            <w:tcW w:w="9249" w:type="dxa"/>
            <w:gridSpan w:val="2"/>
          </w:tcPr>
          <w:p w14:paraId="0BCFD4DA"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lastRenderedPageBreak/>
              <w:t>Luồng luân phiên/đặc biệt (Alternate/Exceptional flows)</w:t>
            </w:r>
            <w:r w:rsidRPr="000D35EB">
              <w:rPr>
                <w:rFonts w:ascii="Arial" w:eastAsia="Times New Roman" w:hAnsi="Arial" w:cs="Arial"/>
                <w:sz w:val="26"/>
                <w:szCs w:val="26"/>
              </w:rPr>
              <w:t>:</w:t>
            </w:r>
          </w:p>
          <w:p w14:paraId="3F256AEA"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609D81E4" w14:textId="77777777" w:rsidR="005C3A64" w:rsidRPr="000D35EB" w:rsidRDefault="005C3A64">
      <w:pPr>
        <w:ind w:left="0" w:hanging="2"/>
        <w:rPr>
          <w:rFonts w:ascii="Arial" w:hAnsi="Arial" w:cs="Arial"/>
        </w:rPr>
      </w:pPr>
    </w:p>
    <w:p w14:paraId="158CFF44" w14:textId="77777777" w:rsidR="005C3A64" w:rsidRPr="000D35EB" w:rsidRDefault="00AB74F3" w:rsidP="009D2863">
      <w:pPr>
        <w:pStyle w:val="Heading2"/>
        <w:numPr>
          <w:ilvl w:val="0"/>
          <w:numId w:val="0"/>
        </w:numPr>
        <w:spacing w:before="200" w:after="0" w:line="276" w:lineRule="auto"/>
        <w:ind w:left="1"/>
        <w:rPr>
          <w:rFonts w:ascii="Arial" w:eastAsia="Arial" w:hAnsi="Arial" w:cs="Arial"/>
        </w:rPr>
      </w:pPr>
      <w:bookmarkStart w:id="49" w:name="_heading=h.m3esv5i62hym" w:colFirst="0" w:colLast="0"/>
      <w:bookmarkEnd w:id="49"/>
      <w:r w:rsidRPr="000D35EB">
        <w:rPr>
          <w:rFonts w:ascii="Arial" w:eastAsia="Arial" w:hAnsi="Arial" w:cs="Arial"/>
        </w:rPr>
        <w:t>4.11 Đăng nhập.</w:t>
      </w:r>
      <w:r w:rsidRPr="000D35EB">
        <w:rPr>
          <w:rFonts w:ascii="Arial" w:hAnsi="Arial" w:cs="Arial"/>
          <w:noProof/>
        </w:rPr>
        <w:drawing>
          <wp:anchor distT="114300" distB="114300" distL="114300" distR="114300" simplePos="0" relativeHeight="251662848" behindDoc="0" locked="0" layoutInCell="1" allowOverlap="1" wp14:anchorId="123D04B3" wp14:editId="49E9F854">
            <wp:simplePos x="0" y="0"/>
            <wp:positionH relativeFrom="column">
              <wp:posOffset>952500</wp:posOffset>
            </wp:positionH>
            <wp:positionV relativeFrom="paragraph">
              <wp:posOffset>476250</wp:posOffset>
            </wp:positionV>
            <wp:extent cx="4324350" cy="1476375"/>
            <wp:effectExtent l="0" t="0" r="0" b="0"/>
            <wp:wrapTopAndBottom/>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22"/>
                    <a:srcRect/>
                    <a:stretch>
                      <a:fillRect/>
                    </a:stretch>
                  </pic:blipFill>
                  <pic:spPr>
                    <a:xfrm>
                      <a:off x="0" y="0"/>
                      <a:ext cx="4324350" cy="1476375"/>
                    </a:xfrm>
                    <a:prstGeom prst="rect">
                      <a:avLst/>
                    </a:prstGeom>
                  </pic:spPr>
                </pic:pic>
              </a:graphicData>
            </a:graphic>
          </wp:anchor>
        </w:drawing>
      </w:r>
    </w:p>
    <w:p w14:paraId="5D299BB5" w14:textId="77777777" w:rsidR="005C3A64" w:rsidRPr="000D35EB" w:rsidRDefault="00AB74F3">
      <w:pPr>
        <w:ind w:left="0" w:hanging="2"/>
        <w:rPr>
          <w:rFonts w:ascii="Arial" w:eastAsia="Times New Roman" w:hAnsi="Arial" w:cs="Arial"/>
          <w:b/>
          <w:sz w:val="28"/>
          <w:szCs w:val="28"/>
        </w:rPr>
      </w:pPr>
      <w:r w:rsidRPr="000D35EB">
        <w:rPr>
          <w:rFonts w:ascii="Arial" w:hAnsi="Arial" w:cs="Arial"/>
        </w:rPr>
        <w:t xml:space="preserve"> </w:t>
      </w:r>
    </w:p>
    <w:tbl>
      <w:tblPr>
        <w:tblStyle w:val="Style63"/>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5C3A64" w:rsidRPr="000D35EB" w14:paraId="3430A70F" w14:textId="77777777">
        <w:trPr>
          <w:trHeight w:val="355"/>
        </w:trPr>
        <w:tc>
          <w:tcPr>
            <w:tcW w:w="4596" w:type="dxa"/>
          </w:tcPr>
          <w:p w14:paraId="20475DF3"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sidRPr="000D35EB">
              <w:rPr>
                <w:rFonts w:ascii="Arial" w:eastAsia="Arial" w:hAnsi="Arial" w:cs="Arial"/>
                <w:sz w:val="26"/>
                <w:szCs w:val="26"/>
              </w:rPr>
              <w:t>đăng nhập</w:t>
            </w:r>
          </w:p>
        </w:tc>
        <w:tc>
          <w:tcPr>
            <w:tcW w:w="4653" w:type="dxa"/>
          </w:tcPr>
          <w:p w14:paraId="6CEBFC08"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ID: GC-11</w:t>
            </w:r>
          </w:p>
        </w:tc>
      </w:tr>
      <w:tr w:rsidR="005C3A64" w:rsidRPr="000D35EB" w14:paraId="7E5F19D6" w14:textId="77777777">
        <w:trPr>
          <w:trHeight w:val="345"/>
        </w:trPr>
        <w:tc>
          <w:tcPr>
            <w:tcW w:w="4596" w:type="dxa"/>
          </w:tcPr>
          <w:p w14:paraId="4985B082" w14:textId="77777777" w:rsidR="005C3A64" w:rsidRPr="000D35EB" w:rsidRDefault="00AB74F3">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Pr="000D35EB">
              <w:rPr>
                <w:rFonts w:ascii="Arial" w:eastAsia="Times New Roman" w:hAnsi="Arial" w:cs="Arial"/>
                <w:sz w:val="26"/>
                <w:szCs w:val="26"/>
              </w:rPr>
              <w:t>User, Server</w:t>
            </w:r>
          </w:p>
        </w:tc>
        <w:tc>
          <w:tcPr>
            <w:tcW w:w="4653" w:type="dxa"/>
          </w:tcPr>
          <w:p w14:paraId="28D13EB3" w14:textId="77777777" w:rsidR="005C3A64" w:rsidRPr="000D35EB" w:rsidRDefault="00AB74F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cao</w:t>
            </w:r>
          </w:p>
        </w:tc>
      </w:tr>
      <w:tr w:rsidR="005C3A64" w:rsidRPr="000D35EB" w14:paraId="35300637" w14:textId="77777777">
        <w:trPr>
          <w:trHeight w:val="857"/>
        </w:trPr>
        <w:tc>
          <w:tcPr>
            <w:tcW w:w="9249" w:type="dxa"/>
            <w:gridSpan w:val="2"/>
          </w:tcPr>
          <w:p w14:paraId="216F2B84" w14:textId="77777777" w:rsidR="005C3A64" w:rsidRPr="000D35EB" w:rsidRDefault="00AB74F3">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40E53BB3" w14:textId="77777777" w:rsidR="005C3A64" w:rsidRPr="000D35EB" w:rsidRDefault="00AB74F3">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sz w:val="26"/>
                <w:szCs w:val="26"/>
              </w:rPr>
              <w:t xml:space="preserve"> User và Server </w:t>
            </w:r>
          </w:p>
        </w:tc>
      </w:tr>
      <w:tr w:rsidR="005C3A64" w:rsidRPr="000D35EB" w14:paraId="1CB6AC57" w14:textId="77777777">
        <w:trPr>
          <w:trHeight w:val="954"/>
        </w:trPr>
        <w:tc>
          <w:tcPr>
            <w:tcW w:w="9249" w:type="dxa"/>
            <w:gridSpan w:val="2"/>
          </w:tcPr>
          <w:p w14:paraId="0E6B2AB3"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4051C9C7" w14:textId="77777777" w:rsidR="005C3A64" w:rsidRPr="000D35EB" w:rsidRDefault="00AB74F3">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 xml:space="preserve">User chọn đăng nhập khi đã có tài khoản </w:t>
            </w:r>
          </w:p>
        </w:tc>
      </w:tr>
      <w:tr w:rsidR="005C3A64" w:rsidRPr="000D35EB" w14:paraId="468262FA" w14:textId="77777777">
        <w:trPr>
          <w:trHeight w:val="1252"/>
        </w:trPr>
        <w:tc>
          <w:tcPr>
            <w:tcW w:w="9249" w:type="dxa"/>
            <w:gridSpan w:val="2"/>
          </w:tcPr>
          <w:p w14:paraId="26FE3F4D"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02CF4192" w14:textId="77777777" w:rsidR="005C3A64" w:rsidRPr="000D35EB" w:rsidRDefault="00AB74F3">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w:t>
            </w:r>
          </w:p>
          <w:p w14:paraId="64133449"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bao gồm): Đăng ký</w:t>
            </w:r>
          </w:p>
          <w:p w14:paraId="4FC9C1D7"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0A1E467A" w14:textId="77777777" w:rsidR="005C3A64" w:rsidRPr="000D35EB" w:rsidRDefault="00AB74F3">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5C3A64" w:rsidRPr="000D35EB" w14:paraId="2239BE1F" w14:textId="77777777">
        <w:trPr>
          <w:trHeight w:val="1252"/>
        </w:trPr>
        <w:tc>
          <w:tcPr>
            <w:tcW w:w="9249" w:type="dxa"/>
            <w:gridSpan w:val="2"/>
          </w:tcPr>
          <w:p w14:paraId="131BF48E" w14:textId="77777777" w:rsidR="005C3A64" w:rsidRPr="000D35EB" w:rsidRDefault="00AB74F3">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328195FF" w14:textId="77777777" w:rsidR="005C3A64" w:rsidRPr="000D35EB" w:rsidRDefault="00AB74F3">
            <w:pPr>
              <w:widowControl w:val="0"/>
              <w:numPr>
                <w:ilvl w:val="0"/>
                <w:numId w:val="18"/>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User chọn đăng nhập</w:t>
            </w:r>
          </w:p>
          <w:p w14:paraId="30642A22" w14:textId="77777777" w:rsidR="005C3A64" w:rsidRPr="000D35EB" w:rsidRDefault="00AB74F3">
            <w:pPr>
              <w:widowControl w:val="0"/>
              <w:numPr>
                <w:ilvl w:val="0"/>
                <w:numId w:val="18"/>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Nhập tài khoản và mật khẩu </w:t>
            </w:r>
          </w:p>
          <w:p w14:paraId="0DB133AB" w14:textId="77777777" w:rsidR="005C3A64" w:rsidRPr="000D35EB" w:rsidRDefault="00AB74F3">
            <w:pPr>
              <w:widowControl w:val="0"/>
              <w:numPr>
                <w:ilvl w:val="0"/>
                <w:numId w:val="18"/>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 xml:space="preserve">Server kiểm tra </w:t>
            </w:r>
          </w:p>
          <w:p w14:paraId="6217EE60" w14:textId="77777777" w:rsidR="005C3A64" w:rsidRPr="000D35EB" w:rsidRDefault="00AB74F3">
            <w:pPr>
              <w:widowControl w:val="0"/>
              <w:numPr>
                <w:ilvl w:val="0"/>
                <w:numId w:val="18"/>
              </w:numPr>
              <w:tabs>
                <w:tab w:val="left" w:pos="831"/>
              </w:tabs>
              <w:spacing w:line="298" w:lineRule="auto"/>
              <w:ind w:left="1" w:hanging="3"/>
              <w:rPr>
                <w:rFonts w:ascii="Arial" w:eastAsia="Times New Roman" w:hAnsi="Arial" w:cs="Arial"/>
                <w:sz w:val="26"/>
                <w:szCs w:val="26"/>
              </w:rPr>
            </w:pPr>
            <w:r w:rsidRPr="000D35EB">
              <w:rPr>
                <w:rFonts w:ascii="Arial" w:eastAsia="Times New Roman" w:hAnsi="Arial" w:cs="Arial"/>
                <w:sz w:val="26"/>
                <w:szCs w:val="26"/>
              </w:rPr>
              <w:t>Server cho phép đăng nhập vào hệ thống</w:t>
            </w:r>
          </w:p>
          <w:p w14:paraId="4B20CF1D" w14:textId="77777777" w:rsidR="005C3A64" w:rsidRPr="000D35EB" w:rsidRDefault="005C3A64">
            <w:pPr>
              <w:widowControl w:val="0"/>
              <w:tabs>
                <w:tab w:val="left" w:pos="831"/>
              </w:tabs>
              <w:spacing w:line="298" w:lineRule="auto"/>
              <w:ind w:left="1" w:hanging="3"/>
              <w:rPr>
                <w:rFonts w:ascii="Arial" w:eastAsia="Times New Roman" w:hAnsi="Arial" w:cs="Arial"/>
                <w:sz w:val="26"/>
                <w:szCs w:val="26"/>
              </w:rPr>
            </w:pPr>
          </w:p>
          <w:p w14:paraId="44B65723" w14:textId="77777777" w:rsidR="005C3A64" w:rsidRPr="000D35EB" w:rsidRDefault="00AB74F3">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5C3A64" w:rsidRPr="000D35EB" w14:paraId="486CAFF3" w14:textId="77777777">
        <w:trPr>
          <w:trHeight w:val="1252"/>
        </w:trPr>
        <w:tc>
          <w:tcPr>
            <w:tcW w:w="9249" w:type="dxa"/>
            <w:gridSpan w:val="2"/>
          </w:tcPr>
          <w:p w14:paraId="1C3F6E06" w14:textId="77777777" w:rsidR="005C3A64" w:rsidRPr="000D35EB" w:rsidRDefault="00AB74F3">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lastRenderedPageBreak/>
              <w:t>Các luồng sự kiện con:</w:t>
            </w:r>
          </w:p>
        </w:tc>
      </w:tr>
      <w:tr w:rsidR="005C3A64" w:rsidRPr="000D35EB" w14:paraId="657A5146" w14:textId="77777777">
        <w:trPr>
          <w:trHeight w:val="1252"/>
        </w:trPr>
        <w:tc>
          <w:tcPr>
            <w:tcW w:w="9249" w:type="dxa"/>
            <w:gridSpan w:val="2"/>
          </w:tcPr>
          <w:p w14:paraId="0CA6D9F8" w14:textId="77777777" w:rsidR="005C3A64" w:rsidRPr="000D35EB" w:rsidRDefault="00AB74F3">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7804A6A7" w14:textId="77777777" w:rsidR="005C3A64" w:rsidRPr="000D35EB" w:rsidRDefault="005C3A64">
            <w:pPr>
              <w:widowControl w:val="0"/>
              <w:spacing w:before="26" w:line="298" w:lineRule="auto"/>
              <w:ind w:left="1" w:hanging="3"/>
              <w:rPr>
                <w:rFonts w:ascii="Arial" w:eastAsia="Times New Roman" w:hAnsi="Arial" w:cs="Arial"/>
                <w:sz w:val="26"/>
                <w:szCs w:val="26"/>
              </w:rPr>
            </w:pPr>
          </w:p>
        </w:tc>
      </w:tr>
    </w:tbl>
    <w:p w14:paraId="208CC6F8" w14:textId="77777777" w:rsidR="005C3A64" w:rsidRDefault="005C3A64">
      <w:pPr>
        <w:ind w:left="0" w:hanging="2"/>
        <w:rPr>
          <w:rFonts w:ascii="Arial" w:hAnsi="Arial" w:cs="Arial"/>
        </w:rPr>
      </w:pPr>
    </w:p>
    <w:p w14:paraId="53B9D815" w14:textId="77777777" w:rsidR="00C956D1" w:rsidRDefault="00C956D1">
      <w:pPr>
        <w:ind w:left="0" w:hanging="2"/>
        <w:rPr>
          <w:rFonts w:ascii="Arial" w:hAnsi="Arial" w:cs="Arial"/>
        </w:rPr>
      </w:pPr>
    </w:p>
    <w:p w14:paraId="1BA37C1E" w14:textId="77777777" w:rsidR="009D2863" w:rsidRDefault="009D2863">
      <w:pPr>
        <w:ind w:left="1" w:hanging="3"/>
        <w:rPr>
          <w:rFonts w:ascii="Arial" w:eastAsia="Arial" w:hAnsi="Arial" w:cs="Arial"/>
          <w:b/>
          <w:sz w:val="28"/>
          <w:szCs w:val="28"/>
        </w:rPr>
      </w:pPr>
      <w:r w:rsidRPr="009D2863">
        <w:rPr>
          <w:rFonts w:ascii="Arial" w:eastAsia="Arial" w:hAnsi="Arial" w:cs="Arial"/>
          <w:b/>
          <w:sz w:val="28"/>
          <w:szCs w:val="28"/>
        </w:rPr>
        <w:t>4.12</w:t>
      </w:r>
      <w:r>
        <w:rPr>
          <w:rFonts w:ascii="Arial" w:eastAsia="Arial" w:hAnsi="Arial" w:cs="Arial"/>
          <w:b/>
          <w:sz w:val="28"/>
          <w:szCs w:val="28"/>
        </w:rPr>
        <w:t>. Gọi video</w:t>
      </w:r>
    </w:p>
    <w:p w14:paraId="69DD403F" w14:textId="77777777" w:rsidR="00266AD3" w:rsidRDefault="00266AD3">
      <w:pPr>
        <w:ind w:left="1" w:hanging="3"/>
        <w:rPr>
          <w:rFonts w:ascii="Arial" w:eastAsia="Arial" w:hAnsi="Arial" w:cs="Arial"/>
          <w:b/>
          <w:sz w:val="28"/>
          <w:szCs w:val="28"/>
        </w:rPr>
      </w:pPr>
      <w:r w:rsidRPr="00266AD3">
        <w:rPr>
          <w:rFonts w:ascii="Arial" w:eastAsia="Arial" w:hAnsi="Arial" w:cs="Arial"/>
          <w:b/>
          <w:noProof/>
          <w:sz w:val="28"/>
          <w:szCs w:val="28"/>
        </w:rPr>
        <w:drawing>
          <wp:inline distT="0" distB="0" distL="0" distR="0" wp14:anchorId="2FE89C49" wp14:editId="09C07A55">
            <wp:extent cx="3982006" cy="15242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2006" cy="1524213"/>
                    </a:xfrm>
                    <a:prstGeom prst="rect">
                      <a:avLst/>
                    </a:prstGeom>
                  </pic:spPr>
                </pic:pic>
              </a:graphicData>
            </a:graphic>
          </wp:inline>
        </w:drawing>
      </w:r>
    </w:p>
    <w:p w14:paraId="67F69750" w14:textId="77777777" w:rsidR="009D2863" w:rsidRDefault="009D2863">
      <w:pPr>
        <w:ind w:left="1" w:hanging="3"/>
        <w:rPr>
          <w:rFonts w:ascii="Arial" w:eastAsia="Arial" w:hAnsi="Arial" w:cs="Arial"/>
          <w:b/>
          <w:sz w:val="28"/>
          <w:szCs w:val="28"/>
        </w:rPr>
      </w:pPr>
    </w:p>
    <w:tbl>
      <w:tblPr>
        <w:tblStyle w:val="Style62"/>
        <w:tblW w:w="9249"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6"/>
        <w:gridCol w:w="4653"/>
      </w:tblGrid>
      <w:tr w:rsidR="009D2863" w:rsidRPr="000D35EB" w14:paraId="33C1E360" w14:textId="77777777" w:rsidTr="00E57755">
        <w:trPr>
          <w:trHeight w:val="355"/>
        </w:trPr>
        <w:tc>
          <w:tcPr>
            <w:tcW w:w="4596" w:type="dxa"/>
          </w:tcPr>
          <w:p w14:paraId="7A17BD83" w14:textId="77777777" w:rsidR="009D2863" w:rsidRPr="000D35EB" w:rsidRDefault="009D2863" w:rsidP="009D2863">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Tên use case: </w:t>
            </w:r>
            <w:r>
              <w:rPr>
                <w:rFonts w:ascii="Arial" w:eastAsia="Arial" w:hAnsi="Arial" w:cs="Arial"/>
                <w:sz w:val="26"/>
                <w:szCs w:val="26"/>
              </w:rPr>
              <w:t>gọi video</w:t>
            </w:r>
          </w:p>
        </w:tc>
        <w:tc>
          <w:tcPr>
            <w:tcW w:w="4653" w:type="dxa"/>
          </w:tcPr>
          <w:p w14:paraId="7BCE488A" w14:textId="77777777" w:rsidR="009D2863" w:rsidRPr="000D35EB" w:rsidRDefault="009D2863" w:rsidP="00E57755">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I</w:t>
            </w:r>
            <w:r>
              <w:rPr>
                <w:rFonts w:ascii="Arial" w:eastAsia="Times New Roman" w:hAnsi="Arial" w:cs="Arial"/>
                <w:b/>
                <w:sz w:val="26"/>
                <w:szCs w:val="26"/>
              </w:rPr>
              <w:t>D: GC-12</w:t>
            </w:r>
          </w:p>
        </w:tc>
      </w:tr>
      <w:tr w:rsidR="009D2863" w:rsidRPr="000D35EB" w14:paraId="25708874" w14:textId="77777777" w:rsidTr="00E57755">
        <w:trPr>
          <w:trHeight w:val="345"/>
        </w:trPr>
        <w:tc>
          <w:tcPr>
            <w:tcW w:w="4596" w:type="dxa"/>
          </w:tcPr>
          <w:p w14:paraId="303C9C7D" w14:textId="77777777" w:rsidR="009D2863" w:rsidRPr="000D35EB" w:rsidRDefault="009D2863" w:rsidP="00E57755">
            <w:pPr>
              <w:widowControl w:val="0"/>
              <w:spacing w:before="26"/>
              <w:ind w:left="1" w:right="137" w:hanging="3"/>
              <w:rPr>
                <w:rFonts w:ascii="Arial" w:eastAsia="Times New Roman" w:hAnsi="Arial" w:cs="Arial"/>
                <w:sz w:val="26"/>
                <w:szCs w:val="26"/>
              </w:rPr>
            </w:pPr>
            <w:r w:rsidRPr="000D35EB">
              <w:rPr>
                <w:rFonts w:ascii="Arial" w:eastAsia="Times New Roman" w:hAnsi="Arial" w:cs="Arial"/>
                <w:b/>
                <w:sz w:val="26"/>
                <w:szCs w:val="26"/>
              </w:rPr>
              <w:t xml:space="preserve">Actor chính: </w:t>
            </w:r>
            <w:r w:rsidR="00BD607D">
              <w:rPr>
                <w:rFonts w:ascii="Arial" w:eastAsia="Times New Roman" w:hAnsi="Arial" w:cs="Arial"/>
                <w:sz w:val="26"/>
                <w:szCs w:val="26"/>
              </w:rPr>
              <w:t>User</w:t>
            </w:r>
          </w:p>
        </w:tc>
        <w:tc>
          <w:tcPr>
            <w:tcW w:w="4653" w:type="dxa"/>
          </w:tcPr>
          <w:p w14:paraId="204C2D3F" w14:textId="77777777" w:rsidR="009D2863" w:rsidRPr="000D35EB" w:rsidRDefault="009D2863" w:rsidP="00E57755">
            <w:pPr>
              <w:widowControl w:val="0"/>
              <w:spacing w:before="26"/>
              <w:ind w:left="1" w:hanging="3"/>
              <w:rPr>
                <w:rFonts w:ascii="Arial" w:eastAsia="Times New Roman" w:hAnsi="Arial" w:cs="Arial"/>
                <w:sz w:val="26"/>
                <w:szCs w:val="26"/>
              </w:rPr>
            </w:pPr>
            <w:r w:rsidRPr="000D35EB">
              <w:rPr>
                <w:rFonts w:ascii="Arial" w:eastAsia="Times New Roman" w:hAnsi="Arial" w:cs="Arial"/>
                <w:b/>
                <w:sz w:val="26"/>
                <w:szCs w:val="26"/>
              </w:rPr>
              <w:t xml:space="preserve">Mức độ cần thiết: </w:t>
            </w:r>
            <w:r w:rsidRPr="000D35EB">
              <w:rPr>
                <w:rFonts w:ascii="Arial" w:eastAsia="Times New Roman" w:hAnsi="Arial" w:cs="Arial"/>
                <w:sz w:val="26"/>
                <w:szCs w:val="26"/>
              </w:rPr>
              <w:t>cao</w:t>
            </w:r>
          </w:p>
        </w:tc>
      </w:tr>
      <w:tr w:rsidR="009D2863" w:rsidRPr="000D35EB" w14:paraId="0B15B46E" w14:textId="77777777" w:rsidTr="00E57755">
        <w:trPr>
          <w:trHeight w:val="857"/>
        </w:trPr>
        <w:tc>
          <w:tcPr>
            <w:tcW w:w="9249" w:type="dxa"/>
            <w:gridSpan w:val="2"/>
          </w:tcPr>
          <w:p w14:paraId="692F9751" w14:textId="77777777" w:rsidR="009D2863" w:rsidRPr="000D35EB" w:rsidRDefault="009D2863" w:rsidP="00E57755">
            <w:pPr>
              <w:widowControl w:val="0"/>
              <w:spacing w:before="26" w:line="298" w:lineRule="auto"/>
              <w:ind w:left="1" w:hanging="3"/>
              <w:rPr>
                <w:rFonts w:ascii="Arial" w:eastAsia="Times New Roman" w:hAnsi="Arial" w:cs="Arial"/>
                <w:b/>
                <w:i/>
                <w:sz w:val="26"/>
                <w:szCs w:val="26"/>
              </w:rPr>
            </w:pPr>
            <w:r w:rsidRPr="000D35EB">
              <w:rPr>
                <w:rFonts w:ascii="Arial" w:eastAsia="Times New Roman" w:hAnsi="Arial" w:cs="Arial"/>
                <w:b/>
                <w:sz w:val="26"/>
                <w:szCs w:val="26"/>
              </w:rPr>
              <w:t>Các thành phần tham gia và mối quan tâm</w:t>
            </w:r>
            <w:r w:rsidRPr="000D35EB">
              <w:rPr>
                <w:rFonts w:ascii="Arial" w:eastAsia="Times New Roman" w:hAnsi="Arial" w:cs="Arial"/>
                <w:b/>
                <w:i/>
                <w:sz w:val="26"/>
                <w:szCs w:val="26"/>
              </w:rPr>
              <w:t>:</w:t>
            </w:r>
          </w:p>
          <w:p w14:paraId="61CCDBB6" w14:textId="77777777" w:rsidR="009D2863" w:rsidRPr="000D35EB" w:rsidRDefault="009D2863" w:rsidP="00BD607D">
            <w:pPr>
              <w:widowControl w:val="0"/>
              <w:spacing w:line="242" w:lineRule="auto"/>
              <w:ind w:left="1" w:right="441" w:hanging="3"/>
              <w:rPr>
                <w:rFonts w:ascii="Arial" w:eastAsia="Times New Roman" w:hAnsi="Arial" w:cs="Arial"/>
                <w:sz w:val="26"/>
                <w:szCs w:val="26"/>
              </w:rPr>
            </w:pPr>
            <w:r w:rsidRPr="000D35EB">
              <w:rPr>
                <w:rFonts w:ascii="Arial" w:eastAsia="Times New Roman" w:hAnsi="Arial" w:cs="Arial"/>
                <w:sz w:val="26"/>
                <w:szCs w:val="26"/>
              </w:rPr>
              <w:t xml:space="preserve"> User </w:t>
            </w:r>
          </w:p>
        </w:tc>
      </w:tr>
      <w:tr w:rsidR="009D2863" w:rsidRPr="000D35EB" w14:paraId="1EFAED31" w14:textId="77777777" w:rsidTr="00E57755">
        <w:trPr>
          <w:trHeight w:val="954"/>
        </w:trPr>
        <w:tc>
          <w:tcPr>
            <w:tcW w:w="9249" w:type="dxa"/>
            <w:gridSpan w:val="2"/>
          </w:tcPr>
          <w:p w14:paraId="5AB7953C" w14:textId="77777777" w:rsidR="009D2863" w:rsidRPr="000D35EB" w:rsidRDefault="009D2863" w:rsidP="00E57755">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Mô tả tóm tắt:</w:t>
            </w:r>
          </w:p>
          <w:p w14:paraId="4FE4FE41" w14:textId="77777777" w:rsidR="009D2863" w:rsidRPr="000D35EB" w:rsidRDefault="009D2863" w:rsidP="00BD607D">
            <w:pPr>
              <w:widowControl w:val="0"/>
              <w:ind w:left="1" w:right="299" w:hanging="3"/>
              <w:rPr>
                <w:rFonts w:ascii="Arial" w:eastAsia="Times New Roman" w:hAnsi="Arial" w:cs="Arial"/>
                <w:sz w:val="26"/>
                <w:szCs w:val="26"/>
              </w:rPr>
            </w:pPr>
            <w:r w:rsidRPr="000D35EB">
              <w:rPr>
                <w:rFonts w:ascii="Arial" w:eastAsia="Times New Roman" w:hAnsi="Arial" w:cs="Arial"/>
                <w:sz w:val="26"/>
                <w:szCs w:val="26"/>
              </w:rPr>
              <w:t xml:space="preserve">User chọn </w:t>
            </w:r>
            <w:r w:rsidR="00BD607D">
              <w:rPr>
                <w:rFonts w:ascii="Arial" w:eastAsia="Times New Roman" w:hAnsi="Arial" w:cs="Arial"/>
                <w:sz w:val="26"/>
                <w:szCs w:val="26"/>
              </w:rPr>
              <w:t>chức năng gọi video trong khung chat với đối tượng</w:t>
            </w:r>
          </w:p>
        </w:tc>
      </w:tr>
      <w:tr w:rsidR="009D2863" w:rsidRPr="000D35EB" w14:paraId="7A8A8902" w14:textId="77777777" w:rsidTr="00E57755">
        <w:trPr>
          <w:trHeight w:val="1252"/>
        </w:trPr>
        <w:tc>
          <w:tcPr>
            <w:tcW w:w="9249" w:type="dxa"/>
            <w:gridSpan w:val="2"/>
          </w:tcPr>
          <w:p w14:paraId="1B6A21A8" w14:textId="77777777" w:rsidR="009D2863" w:rsidRPr="000D35EB" w:rsidRDefault="009D2863" w:rsidP="00E57755">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Các mối quan hệ:</w:t>
            </w:r>
          </w:p>
          <w:p w14:paraId="5199EDFE" w14:textId="77777777" w:rsidR="009D2863" w:rsidRPr="000D35EB" w:rsidRDefault="009D2863" w:rsidP="00E57755">
            <w:pPr>
              <w:widowControl w:val="0"/>
              <w:ind w:left="1" w:right="252" w:hanging="3"/>
              <w:rPr>
                <w:rFonts w:ascii="Arial" w:eastAsia="Times New Roman" w:hAnsi="Arial" w:cs="Arial"/>
                <w:sz w:val="26"/>
                <w:szCs w:val="26"/>
              </w:rPr>
            </w:pPr>
            <w:r w:rsidRPr="000D35EB">
              <w:rPr>
                <w:rFonts w:ascii="Arial" w:eastAsia="Times New Roman" w:hAnsi="Arial" w:cs="Arial"/>
                <w:b/>
                <w:sz w:val="26"/>
                <w:szCs w:val="26"/>
              </w:rPr>
              <w:t>+Association (kết hợp):</w:t>
            </w:r>
            <w:r w:rsidRPr="000D35EB">
              <w:rPr>
                <w:rFonts w:ascii="Arial" w:eastAsia="Times New Roman" w:hAnsi="Arial" w:cs="Arial"/>
                <w:sz w:val="26"/>
                <w:szCs w:val="26"/>
              </w:rPr>
              <w:t xml:space="preserve"> User </w:t>
            </w:r>
          </w:p>
          <w:p w14:paraId="194BF973" w14:textId="77777777" w:rsidR="009D2863" w:rsidRPr="000D35EB" w:rsidRDefault="009D2863" w:rsidP="00E57755">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Include(</w:t>
            </w:r>
            <w:proofErr w:type="gramEnd"/>
            <w:r w:rsidRPr="000D35EB">
              <w:rPr>
                <w:rFonts w:ascii="Arial" w:eastAsia="Times New Roman" w:hAnsi="Arial" w:cs="Arial"/>
                <w:b/>
                <w:sz w:val="26"/>
                <w:szCs w:val="26"/>
              </w:rPr>
              <w:t xml:space="preserve">bao gồm): </w:t>
            </w:r>
            <w:r w:rsidR="00BD607D">
              <w:rPr>
                <w:rFonts w:ascii="Arial" w:eastAsia="Times New Roman" w:hAnsi="Arial" w:cs="Arial"/>
                <w:b/>
                <w:sz w:val="26"/>
                <w:szCs w:val="26"/>
              </w:rPr>
              <w:t>Chia sẻ màn hình</w:t>
            </w:r>
          </w:p>
          <w:p w14:paraId="12AD71E5" w14:textId="77777777" w:rsidR="009D2863" w:rsidRPr="000D35EB" w:rsidRDefault="009D2863" w:rsidP="00E57755">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Extend(</w:t>
            </w:r>
            <w:proofErr w:type="gramEnd"/>
            <w:r w:rsidRPr="000D35EB">
              <w:rPr>
                <w:rFonts w:ascii="Arial" w:eastAsia="Times New Roman" w:hAnsi="Arial" w:cs="Arial"/>
                <w:b/>
                <w:sz w:val="26"/>
                <w:szCs w:val="26"/>
              </w:rPr>
              <w:t>mở rộng):</w:t>
            </w:r>
          </w:p>
          <w:p w14:paraId="22F70BC0" w14:textId="77777777" w:rsidR="009D2863" w:rsidRPr="000D35EB" w:rsidRDefault="009D2863" w:rsidP="00E57755">
            <w:pPr>
              <w:widowControl w:val="0"/>
              <w:spacing w:before="1"/>
              <w:ind w:left="1" w:hanging="3"/>
              <w:rPr>
                <w:rFonts w:ascii="Arial" w:eastAsia="Times New Roman" w:hAnsi="Arial" w:cs="Arial"/>
                <w:sz w:val="26"/>
                <w:szCs w:val="26"/>
              </w:rPr>
            </w:pPr>
            <w:r w:rsidRPr="000D35EB">
              <w:rPr>
                <w:rFonts w:ascii="Arial" w:eastAsia="Times New Roman" w:hAnsi="Arial" w:cs="Arial"/>
                <w:b/>
                <w:sz w:val="26"/>
                <w:szCs w:val="26"/>
              </w:rPr>
              <w:t>+</w:t>
            </w:r>
            <w:proofErr w:type="gramStart"/>
            <w:r w:rsidRPr="000D35EB">
              <w:rPr>
                <w:rFonts w:ascii="Arial" w:eastAsia="Times New Roman" w:hAnsi="Arial" w:cs="Arial"/>
                <w:b/>
                <w:sz w:val="26"/>
                <w:szCs w:val="26"/>
              </w:rPr>
              <w:t>Generalization(</w:t>
            </w:r>
            <w:proofErr w:type="gramEnd"/>
            <w:r w:rsidRPr="000D35EB">
              <w:rPr>
                <w:rFonts w:ascii="Arial" w:eastAsia="Times New Roman" w:hAnsi="Arial" w:cs="Arial"/>
                <w:b/>
                <w:sz w:val="26"/>
                <w:szCs w:val="26"/>
              </w:rPr>
              <w:t>tổng quát hóa):</w:t>
            </w:r>
          </w:p>
        </w:tc>
      </w:tr>
      <w:tr w:rsidR="009D2863" w:rsidRPr="000D35EB" w14:paraId="47E9C4C0" w14:textId="77777777" w:rsidTr="00E57755">
        <w:trPr>
          <w:trHeight w:val="1252"/>
        </w:trPr>
        <w:tc>
          <w:tcPr>
            <w:tcW w:w="9249" w:type="dxa"/>
            <w:gridSpan w:val="2"/>
          </w:tcPr>
          <w:p w14:paraId="2FB6FDC6" w14:textId="77777777" w:rsidR="009D2863" w:rsidRPr="000D35EB" w:rsidRDefault="009D2863" w:rsidP="00E57755">
            <w:pPr>
              <w:widowControl w:val="0"/>
              <w:spacing w:before="26"/>
              <w:ind w:left="1" w:hanging="3"/>
              <w:rPr>
                <w:rFonts w:ascii="Arial" w:eastAsia="Times New Roman" w:hAnsi="Arial" w:cs="Arial"/>
                <w:b/>
                <w:sz w:val="26"/>
                <w:szCs w:val="26"/>
              </w:rPr>
            </w:pPr>
            <w:r w:rsidRPr="000D35EB">
              <w:rPr>
                <w:rFonts w:ascii="Arial" w:eastAsia="Times New Roman" w:hAnsi="Arial" w:cs="Arial"/>
                <w:b/>
                <w:sz w:val="26"/>
                <w:szCs w:val="26"/>
              </w:rPr>
              <w:t>Luồng xử lý bình thường của sự kiện</w:t>
            </w:r>
          </w:p>
          <w:p w14:paraId="1A326C13" w14:textId="77777777" w:rsidR="009D2863" w:rsidRPr="000D35EB" w:rsidRDefault="009D2863" w:rsidP="00BD607D">
            <w:pPr>
              <w:widowControl w:val="0"/>
              <w:numPr>
                <w:ilvl w:val="0"/>
                <w:numId w:val="26"/>
              </w:numPr>
              <w:tabs>
                <w:tab w:val="left" w:pos="831"/>
              </w:tabs>
              <w:spacing w:line="298" w:lineRule="auto"/>
              <w:ind w:leftChars="0" w:firstLineChars="0"/>
              <w:rPr>
                <w:rFonts w:ascii="Arial" w:eastAsia="Times New Roman" w:hAnsi="Arial" w:cs="Arial"/>
                <w:sz w:val="26"/>
                <w:szCs w:val="26"/>
              </w:rPr>
            </w:pPr>
            <w:r w:rsidRPr="000D35EB">
              <w:rPr>
                <w:rFonts w:ascii="Arial" w:eastAsia="Times New Roman" w:hAnsi="Arial" w:cs="Arial"/>
                <w:sz w:val="26"/>
                <w:szCs w:val="26"/>
              </w:rPr>
              <w:t xml:space="preserve">User </w:t>
            </w:r>
            <w:r w:rsidR="00BD607D">
              <w:rPr>
                <w:rFonts w:ascii="Arial" w:eastAsia="Times New Roman" w:hAnsi="Arial" w:cs="Arial"/>
                <w:sz w:val="26"/>
                <w:szCs w:val="26"/>
              </w:rPr>
              <w:t>chọn chức năng gọi video</w:t>
            </w:r>
          </w:p>
          <w:p w14:paraId="1B68D1E6" w14:textId="77777777" w:rsidR="009D2863" w:rsidRPr="000D35EB" w:rsidRDefault="00BD607D" w:rsidP="00BD607D">
            <w:pPr>
              <w:widowControl w:val="0"/>
              <w:numPr>
                <w:ilvl w:val="0"/>
                <w:numId w:val="26"/>
              </w:numPr>
              <w:tabs>
                <w:tab w:val="left" w:pos="831"/>
              </w:tabs>
              <w:spacing w:line="298" w:lineRule="auto"/>
              <w:ind w:left="1" w:hanging="3"/>
              <w:rPr>
                <w:rFonts w:ascii="Arial" w:eastAsia="Times New Roman" w:hAnsi="Arial" w:cs="Arial"/>
                <w:sz w:val="26"/>
                <w:szCs w:val="26"/>
              </w:rPr>
            </w:pPr>
            <w:r>
              <w:rPr>
                <w:rFonts w:ascii="Arial" w:eastAsia="Times New Roman" w:hAnsi="Arial" w:cs="Arial"/>
                <w:sz w:val="26"/>
                <w:szCs w:val="26"/>
              </w:rPr>
              <w:t>Cuộc gọi được kết nối với đối tượng</w:t>
            </w:r>
          </w:p>
          <w:p w14:paraId="1F49127D" w14:textId="77777777" w:rsidR="009D2863" w:rsidRPr="000D35EB" w:rsidRDefault="00BD607D" w:rsidP="00BD607D">
            <w:pPr>
              <w:widowControl w:val="0"/>
              <w:numPr>
                <w:ilvl w:val="0"/>
                <w:numId w:val="26"/>
              </w:numPr>
              <w:tabs>
                <w:tab w:val="left" w:pos="831"/>
              </w:tabs>
              <w:spacing w:line="298" w:lineRule="auto"/>
              <w:ind w:left="1" w:hanging="3"/>
              <w:rPr>
                <w:rFonts w:ascii="Arial" w:eastAsia="Times New Roman" w:hAnsi="Arial" w:cs="Arial"/>
                <w:sz w:val="26"/>
                <w:szCs w:val="26"/>
              </w:rPr>
            </w:pPr>
            <w:r>
              <w:rPr>
                <w:rFonts w:ascii="Arial" w:eastAsia="Times New Roman" w:hAnsi="Arial" w:cs="Arial"/>
                <w:sz w:val="26"/>
                <w:szCs w:val="26"/>
              </w:rPr>
              <w:t>Đối tượng chọn chấp nhận</w:t>
            </w:r>
          </w:p>
          <w:p w14:paraId="51570626" w14:textId="77777777" w:rsidR="009D2863" w:rsidRPr="00BD607D" w:rsidRDefault="00BD607D" w:rsidP="00BD607D">
            <w:pPr>
              <w:widowControl w:val="0"/>
              <w:numPr>
                <w:ilvl w:val="0"/>
                <w:numId w:val="26"/>
              </w:numPr>
              <w:tabs>
                <w:tab w:val="left" w:pos="831"/>
              </w:tabs>
              <w:spacing w:line="298" w:lineRule="auto"/>
              <w:ind w:left="1" w:hanging="3"/>
              <w:rPr>
                <w:rFonts w:ascii="Arial" w:eastAsia="Times New Roman" w:hAnsi="Arial" w:cs="Arial"/>
                <w:sz w:val="26"/>
                <w:szCs w:val="26"/>
              </w:rPr>
            </w:pPr>
            <w:r>
              <w:rPr>
                <w:rFonts w:ascii="Arial" w:eastAsia="Times New Roman" w:hAnsi="Arial" w:cs="Arial"/>
                <w:sz w:val="26"/>
                <w:szCs w:val="26"/>
              </w:rPr>
              <w:t>Cuộc gọi video được bắt đầu và camera ở 2 máy được bật.</w:t>
            </w:r>
          </w:p>
          <w:p w14:paraId="1293B740" w14:textId="77777777" w:rsidR="009D2863" w:rsidRPr="000D35EB" w:rsidRDefault="009D2863" w:rsidP="00E57755">
            <w:pPr>
              <w:widowControl w:val="0"/>
              <w:spacing w:before="26" w:line="298" w:lineRule="auto"/>
              <w:ind w:left="1" w:hanging="3"/>
              <w:rPr>
                <w:rFonts w:ascii="Arial" w:eastAsia="Times New Roman" w:hAnsi="Arial" w:cs="Arial"/>
                <w:b/>
                <w:sz w:val="26"/>
                <w:szCs w:val="26"/>
              </w:rPr>
            </w:pPr>
            <w:r w:rsidRPr="000D35EB">
              <w:rPr>
                <w:rFonts w:ascii="Arial" w:eastAsia="Times New Roman" w:hAnsi="Arial" w:cs="Arial"/>
                <w:sz w:val="26"/>
                <w:szCs w:val="26"/>
              </w:rPr>
              <w:t>Kết thúc một sự kiện.</w:t>
            </w:r>
          </w:p>
        </w:tc>
      </w:tr>
      <w:tr w:rsidR="009D2863" w:rsidRPr="000D35EB" w14:paraId="718DBD55" w14:textId="77777777" w:rsidTr="00E57755">
        <w:trPr>
          <w:trHeight w:val="1252"/>
        </w:trPr>
        <w:tc>
          <w:tcPr>
            <w:tcW w:w="9249" w:type="dxa"/>
            <w:gridSpan w:val="2"/>
          </w:tcPr>
          <w:p w14:paraId="6E2DE3EC" w14:textId="77777777" w:rsidR="009D2863" w:rsidRPr="000D35EB" w:rsidRDefault="009D2863" w:rsidP="00E57755">
            <w:pPr>
              <w:widowControl w:val="0"/>
              <w:spacing w:before="21"/>
              <w:ind w:left="1" w:hanging="3"/>
              <w:rPr>
                <w:rFonts w:ascii="Arial" w:eastAsia="Times New Roman" w:hAnsi="Arial" w:cs="Arial"/>
                <w:b/>
                <w:sz w:val="26"/>
                <w:szCs w:val="26"/>
              </w:rPr>
            </w:pPr>
            <w:r w:rsidRPr="000D35EB">
              <w:rPr>
                <w:rFonts w:ascii="Arial" w:eastAsia="Times New Roman" w:hAnsi="Arial" w:cs="Arial"/>
                <w:b/>
                <w:sz w:val="26"/>
                <w:szCs w:val="26"/>
              </w:rPr>
              <w:lastRenderedPageBreak/>
              <w:t>Các luồng sự kiện con:</w:t>
            </w:r>
          </w:p>
        </w:tc>
      </w:tr>
      <w:tr w:rsidR="009D2863" w:rsidRPr="000D35EB" w14:paraId="0F3A144A" w14:textId="77777777" w:rsidTr="00E57755">
        <w:trPr>
          <w:trHeight w:val="1252"/>
        </w:trPr>
        <w:tc>
          <w:tcPr>
            <w:tcW w:w="9249" w:type="dxa"/>
            <w:gridSpan w:val="2"/>
          </w:tcPr>
          <w:p w14:paraId="65A55598" w14:textId="77777777" w:rsidR="009D2863" w:rsidRPr="000D35EB" w:rsidRDefault="009D2863" w:rsidP="00E57755">
            <w:pPr>
              <w:widowControl w:val="0"/>
              <w:spacing w:before="26" w:line="298" w:lineRule="auto"/>
              <w:ind w:left="1" w:hanging="3"/>
              <w:rPr>
                <w:rFonts w:ascii="Arial" w:eastAsia="Times New Roman" w:hAnsi="Arial" w:cs="Arial"/>
                <w:sz w:val="26"/>
                <w:szCs w:val="26"/>
              </w:rPr>
            </w:pPr>
            <w:r w:rsidRPr="000D35EB">
              <w:rPr>
                <w:rFonts w:ascii="Arial" w:eastAsia="Times New Roman" w:hAnsi="Arial" w:cs="Arial"/>
                <w:b/>
                <w:sz w:val="26"/>
                <w:szCs w:val="26"/>
              </w:rPr>
              <w:t>Luồng luân phiên/đặc biệt (Alternate/Exceptional flows)</w:t>
            </w:r>
            <w:r w:rsidRPr="000D35EB">
              <w:rPr>
                <w:rFonts w:ascii="Arial" w:eastAsia="Times New Roman" w:hAnsi="Arial" w:cs="Arial"/>
                <w:sz w:val="26"/>
                <w:szCs w:val="26"/>
              </w:rPr>
              <w:t>:</w:t>
            </w:r>
          </w:p>
          <w:p w14:paraId="12D1A1D5" w14:textId="77777777" w:rsidR="009D2863" w:rsidRPr="000D35EB" w:rsidRDefault="009D2863" w:rsidP="00E57755">
            <w:pPr>
              <w:widowControl w:val="0"/>
              <w:spacing w:before="26" w:line="298" w:lineRule="auto"/>
              <w:ind w:left="1" w:hanging="3"/>
              <w:rPr>
                <w:rFonts w:ascii="Arial" w:eastAsia="Times New Roman" w:hAnsi="Arial" w:cs="Arial"/>
                <w:sz w:val="26"/>
                <w:szCs w:val="26"/>
              </w:rPr>
            </w:pPr>
          </w:p>
        </w:tc>
      </w:tr>
    </w:tbl>
    <w:p w14:paraId="42291F4B" w14:textId="77777777" w:rsidR="009D2863" w:rsidRPr="009D2863" w:rsidRDefault="009D2863">
      <w:pPr>
        <w:ind w:left="1" w:hanging="3"/>
        <w:rPr>
          <w:rFonts w:ascii="Arial" w:hAnsi="Arial" w:cs="Arial"/>
          <w:b/>
          <w:sz w:val="28"/>
          <w:szCs w:val="28"/>
        </w:rPr>
      </w:pPr>
    </w:p>
    <w:p w14:paraId="3EA253DE" w14:textId="77777777" w:rsidR="005C3A64" w:rsidRPr="000D35EB" w:rsidRDefault="00AB74F3">
      <w:pPr>
        <w:pStyle w:val="Heading1"/>
        <w:numPr>
          <w:ilvl w:val="0"/>
          <w:numId w:val="2"/>
        </w:numPr>
        <w:ind w:left="2" w:hanging="4"/>
        <w:rPr>
          <w:rFonts w:ascii="Arial" w:eastAsia="Arial" w:hAnsi="Arial" w:cs="Arial"/>
        </w:rPr>
      </w:pPr>
      <w:bookmarkStart w:id="50" w:name="_heading=h.1ci93xb" w:colFirst="0" w:colLast="0"/>
      <w:bookmarkEnd w:id="50"/>
      <w:r w:rsidRPr="000D35EB">
        <w:rPr>
          <w:rFonts w:ascii="Arial" w:eastAsia="Arial" w:hAnsi="Arial" w:cs="Arial"/>
        </w:rPr>
        <w:t>Các yêu cầu phi chức năng</w:t>
      </w:r>
    </w:p>
    <w:p w14:paraId="74783A65" w14:textId="77777777" w:rsidR="005C3A64" w:rsidRPr="000D35EB" w:rsidRDefault="00AB74F3" w:rsidP="00470870">
      <w:pPr>
        <w:pStyle w:val="Heading2"/>
        <w:numPr>
          <w:ilvl w:val="1"/>
          <w:numId w:val="2"/>
        </w:numPr>
        <w:ind w:left="1" w:hanging="3"/>
        <w:rPr>
          <w:rFonts w:ascii="Arial" w:eastAsia="Arial" w:hAnsi="Arial" w:cs="Arial"/>
        </w:rPr>
      </w:pPr>
      <w:r w:rsidRPr="000D35EB">
        <w:rPr>
          <w:rFonts w:ascii="Arial" w:eastAsia="Arial" w:hAnsi="Arial" w:cs="Arial"/>
        </w:rPr>
        <w:t>Yêu cầu thực thi</w:t>
      </w:r>
      <w:bookmarkStart w:id="51" w:name="_heading=h.3whwml4" w:colFirst="0" w:colLast="0"/>
      <w:bookmarkEnd w:id="51"/>
    </w:p>
    <w:p w14:paraId="43653139"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Cần phải có kết nối mạng internet, wifi ổn định.</w:t>
      </w:r>
    </w:p>
    <w:p w14:paraId="1C1E2D5A"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Yêu cầu phải có tài khoản và đăng nhập mới vào được hệ thống.</w:t>
      </w:r>
    </w:p>
    <w:p w14:paraId="4CBEA0C6"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Yêu cầu an toàn</w:t>
      </w:r>
    </w:p>
    <w:p w14:paraId="482AA5EB" w14:textId="77777777" w:rsidR="005C3A64" w:rsidRPr="000D35EB" w:rsidRDefault="00AB74F3">
      <w:pPr>
        <w:spacing w:line="240" w:lineRule="auto"/>
        <w:ind w:left="0" w:hanging="2"/>
        <w:jc w:val="both"/>
        <w:rPr>
          <w:rFonts w:ascii="Arial" w:eastAsia="Arial" w:hAnsi="Arial" w:cs="Arial"/>
          <w:color w:val="000000"/>
          <w:sz w:val="22"/>
          <w:szCs w:val="22"/>
          <w:lang w:val="vi-VN"/>
        </w:rPr>
      </w:pPr>
      <w:bookmarkStart w:id="52" w:name="_heading=h.2bn6wsx" w:colFirst="0" w:colLast="0"/>
      <w:bookmarkEnd w:id="52"/>
      <w:r w:rsidRPr="000D35EB">
        <w:rPr>
          <w:rFonts w:ascii="Arial" w:eastAsia="Arial" w:hAnsi="Arial" w:cs="Arial"/>
          <w:color w:val="000000"/>
          <w:sz w:val="22"/>
          <w:szCs w:val="22"/>
          <w:lang w:val="vi-VN"/>
        </w:rPr>
        <w:t>- Tính an toàn: ngăn chặn người lạ đăng nhập vào hệ thống, kiểm soát vận hành của hệ thống.</w:t>
      </w:r>
    </w:p>
    <w:p w14:paraId="272C07FB"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Yêu cầu bảo mật</w:t>
      </w:r>
    </w:p>
    <w:p w14:paraId="5F3AF954" w14:textId="77777777" w:rsidR="005C3A64" w:rsidRPr="000D35EB" w:rsidRDefault="00AB74F3">
      <w:pPr>
        <w:spacing w:line="240" w:lineRule="auto"/>
        <w:ind w:left="0" w:hanging="2"/>
        <w:jc w:val="both"/>
        <w:rPr>
          <w:rFonts w:ascii="Arial" w:eastAsia="Arial" w:hAnsi="Arial" w:cs="Arial"/>
          <w:color w:val="000000"/>
          <w:sz w:val="22"/>
          <w:szCs w:val="22"/>
          <w:lang w:val="vi-VN"/>
        </w:rPr>
      </w:pPr>
      <w:bookmarkStart w:id="53" w:name="_heading=h.qsh70q" w:colFirst="0" w:colLast="0"/>
      <w:bookmarkEnd w:id="53"/>
      <w:r w:rsidRPr="000D35EB">
        <w:rPr>
          <w:rFonts w:ascii="Arial" w:eastAsia="Arial" w:hAnsi="Arial" w:cs="Arial"/>
          <w:color w:val="000000"/>
          <w:sz w:val="22"/>
          <w:szCs w:val="22"/>
          <w:lang w:val="vi-VN"/>
        </w:rPr>
        <w:t>- Tính bảo mật dữ liệu người dùng cao, yêu cầu nhập mật khẩu hoặc xác định danh tính trước khi đăng nhập. Do đó mức độ rò rỉ thông tin ra bên ngoài được giảm thiểu tới mức thấp nhất.</w:t>
      </w:r>
    </w:p>
    <w:p w14:paraId="747C00DA" w14:textId="77777777" w:rsidR="005C3A64" w:rsidRPr="000D35EB" w:rsidRDefault="005C3A64">
      <w:pPr>
        <w:spacing w:line="240" w:lineRule="auto"/>
        <w:ind w:left="0" w:hanging="2"/>
        <w:jc w:val="both"/>
        <w:rPr>
          <w:rFonts w:ascii="Arial" w:eastAsia="Arial" w:hAnsi="Arial" w:cs="Arial"/>
          <w:color w:val="000000"/>
          <w:sz w:val="22"/>
          <w:szCs w:val="22"/>
          <w:lang w:val="vi-VN"/>
        </w:rPr>
      </w:pPr>
    </w:p>
    <w:p w14:paraId="54399644" w14:textId="77777777" w:rsidR="00470870" w:rsidRPr="000D35EB" w:rsidRDefault="00470870">
      <w:pPr>
        <w:spacing w:line="240" w:lineRule="auto"/>
        <w:ind w:left="0" w:hanging="2"/>
        <w:jc w:val="both"/>
        <w:rPr>
          <w:rFonts w:ascii="Arial" w:eastAsia="Arial" w:hAnsi="Arial" w:cs="Arial"/>
          <w:color w:val="000000"/>
          <w:sz w:val="22"/>
          <w:szCs w:val="22"/>
          <w:lang w:val="vi-VN"/>
        </w:rPr>
      </w:pPr>
    </w:p>
    <w:p w14:paraId="40469E46" w14:textId="77777777" w:rsidR="005C3A64" w:rsidRPr="000D35EB" w:rsidRDefault="00AB74F3" w:rsidP="00470870">
      <w:pPr>
        <w:pStyle w:val="Heading2"/>
        <w:numPr>
          <w:ilvl w:val="1"/>
          <w:numId w:val="2"/>
        </w:numPr>
        <w:ind w:left="1" w:hanging="3"/>
        <w:rPr>
          <w:rFonts w:ascii="Arial" w:eastAsia="Arial" w:hAnsi="Arial" w:cs="Arial"/>
        </w:rPr>
      </w:pPr>
      <w:r w:rsidRPr="000D35EB">
        <w:rPr>
          <w:rFonts w:ascii="Arial" w:eastAsia="Arial" w:hAnsi="Arial" w:cs="Arial"/>
        </w:rPr>
        <w:t>Các đặc điểm chất lượng phần mềm</w:t>
      </w:r>
      <w:bookmarkStart w:id="54" w:name="_heading=h.3as4poj" w:colFirst="0" w:colLast="0"/>
      <w:bookmarkEnd w:id="54"/>
    </w:p>
    <w:p w14:paraId="7032A8A9"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Tính chính xác và độ tin cậy cao hạn chế mức độ rủi ro kinh doanh và các lỗi tiềm ẩn.</w:t>
      </w:r>
    </w:p>
    <w:p w14:paraId="627D554D"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Tính thích ứng:</w:t>
      </w:r>
    </w:p>
    <w:p w14:paraId="7D3E5930"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Tính bảo trì: các chức năng, các giao diện dễ chỉnh sửa, thay đổi hoặc update thêm tính năng phù hợp với nhu cầu người dùng, khắc phục các lỗi để tăng hiệu suất sử dụng.</w:t>
      </w:r>
    </w:p>
    <w:p w14:paraId="5BF08E0E"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Tính tái sử dụng sẽ tiết kiệm thời gian và chi phí để xây dựng một hệ thống/dự án mới nhưng vẫn đảm bảo chất lượng.</w:t>
      </w:r>
    </w:p>
    <w:p w14:paraId="3686A699" w14:textId="77777777" w:rsidR="005C3A64" w:rsidRPr="000D35EB" w:rsidRDefault="00AB74F3">
      <w:pPr>
        <w:pStyle w:val="NormalWeb"/>
        <w:shd w:val="clear" w:color="auto" w:fill="FFFFFF"/>
        <w:spacing w:beforeAutospacing="0" w:after="210" w:afterAutospacing="0"/>
        <w:textAlignment w:val="baseline"/>
        <w:rPr>
          <w:rFonts w:ascii="Arial" w:eastAsia="Arial" w:hAnsi="Arial" w:cs="Arial"/>
          <w:color w:val="000000"/>
          <w:sz w:val="22"/>
          <w:szCs w:val="22"/>
          <w:lang w:val="vi-VN"/>
        </w:rPr>
      </w:pPr>
      <w:r w:rsidRPr="000D35EB">
        <w:rPr>
          <w:rFonts w:ascii="Arial" w:eastAsia="Arial" w:hAnsi="Arial" w:cs="Arial"/>
          <w:color w:val="000000"/>
          <w:sz w:val="22"/>
          <w:szCs w:val="22"/>
          <w:lang w:val="vi-VN"/>
        </w:rPr>
        <w:t>- Tính có thể kiểm thử: xác định được lỗi trong giai đoạn đầu giúp quá trình sửa chữa ít tốn chi phí.</w:t>
      </w:r>
    </w:p>
    <w:p w14:paraId="66B20A8E" w14:textId="77777777" w:rsidR="005C3A64" w:rsidRPr="000D35EB" w:rsidRDefault="00AB74F3">
      <w:pPr>
        <w:pStyle w:val="NormalWeb"/>
        <w:shd w:val="clear" w:color="auto" w:fill="FFFFFF"/>
        <w:spacing w:beforeAutospacing="0" w:after="210" w:afterAutospacing="0"/>
        <w:textAlignment w:val="baseline"/>
        <w:rPr>
          <w:rFonts w:ascii="Arial" w:eastAsia="Arial" w:hAnsi="Arial" w:cs="Arial"/>
          <w:color w:val="000000"/>
          <w:sz w:val="22"/>
          <w:szCs w:val="22"/>
          <w:lang w:val="vi-VN"/>
        </w:rPr>
      </w:pPr>
      <w:r w:rsidRPr="000D35EB">
        <w:rPr>
          <w:rFonts w:ascii="Arial" w:eastAsia="Arial" w:hAnsi="Arial" w:cs="Arial"/>
          <w:color w:val="000000"/>
          <w:sz w:val="22"/>
          <w:szCs w:val="22"/>
          <w:lang w:val="vi-VN"/>
        </w:rPr>
        <w:t>- Tính dễ sử dụng:</w:t>
      </w:r>
    </w:p>
    <w:p w14:paraId="574BD4A8" w14:textId="77777777" w:rsidR="005C3A64" w:rsidRPr="000D35EB" w:rsidRDefault="00AB74F3">
      <w:pPr>
        <w:pStyle w:val="NormalWeb"/>
        <w:shd w:val="clear" w:color="auto" w:fill="FFFFFF"/>
        <w:spacing w:beforeAutospacing="0" w:after="210" w:afterAutospacing="0"/>
        <w:textAlignment w:val="baseline"/>
        <w:rPr>
          <w:rFonts w:ascii="Arial" w:eastAsia="Arial" w:hAnsi="Arial" w:cs="Arial"/>
          <w:color w:val="000000"/>
          <w:sz w:val="22"/>
          <w:szCs w:val="22"/>
          <w:lang w:val="vi-VN"/>
        </w:rPr>
      </w:pPr>
      <w:r w:rsidRPr="000D35EB">
        <w:rPr>
          <w:rFonts w:ascii="Arial" w:eastAsia="Arial" w:hAnsi="Arial" w:cs="Arial"/>
          <w:color w:val="000000"/>
          <w:sz w:val="22"/>
          <w:szCs w:val="22"/>
          <w:lang w:val="vi-VN"/>
        </w:rPr>
        <w:t>- Tính sẵn có:</w:t>
      </w:r>
    </w:p>
    <w:p w14:paraId="132A2087" w14:textId="77777777" w:rsidR="005C3A64" w:rsidRPr="000D35EB" w:rsidRDefault="00AB74F3">
      <w:pPr>
        <w:pStyle w:val="Heading2"/>
        <w:numPr>
          <w:ilvl w:val="1"/>
          <w:numId w:val="2"/>
        </w:numPr>
        <w:ind w:left="1" w:hanging="3"/>
        <w:rPr>
          <w:rFonts w:ascii="Arial" w:eastAsia="Arial" w:hAnsi="Arial" w:cs="Arial"/>
        </w:rPr>
      </w:pPr>
      <w:r w:rsidRPr="000D35EB">
        <w:rPr>
          <w:rFonts w:ascii="Arial" w:eastAsia="Arial" w:hAnsi="Arial" w:cs="Arial"/>
        </w:rPr>
        <w:t>Các quy tắc nghiệp vụ</w:t>
      </w:r>
    </w:p>
    <w:p w14:paraId="522E994F" w14:textId="77777777" w:rsidR="005C3A64" w:rsidRPr="000D35EB" w:rsidRDefault="00AB74F3">
      <w:pPr>
        <w:spacing w:line="240" w:lineRule="auto"/>
        <w:ind w:left="0" w:hanging="2"/>
        <w:jc w:val="both"/>
        <w:rPr>
          <w:rFonts w:ascii="Arial" w:eastAsia="Arial" w:hAnsi="Arial" w:cs="Arial"/>
          <w:color w:val="000000"/>
          <w:sz w:val="22"/>
          <w:szCs w:val="22"/>
          <w:lang w:val="vi-VN"/>
        </w:rPr>
      </w:pPr>
      <w:bookmarkStart w:id="55" w:name="_heading=h.1pxezwc" w:colFirst="0" w:colLast="0"/>
      <w:bookmarkEnd w:id="55"/>
      <w:r w:rsidRPr="000D35EB">
        <w:rPr>
          <w:rFonts w:ascii="Arial" w:eastAsia="Arial" w:hAnsi="Arial" w:cs="Arial"/>
          <w:color w:val="000000"/>
          <w:sz w:val="22"/>
          <w:szCs w:val="22"/>
          <w:lang w:val="vi-VN"/>
        </w:rPr>
        <w:t>- Server: + Lưu trữ tin nhắn, video</w:t>
      </w:r>
    </w:p>
    <w:p w14:paraId="60BC435D"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lastRenderedPageBreak/>
        <w:tab/>
      </w:r>
      <w:r w:rsidRPr="000D35EB">
        <w:rPr>
          <w:rFonts w:ascii="Arial" w:eastAsia="Arial" w:hAnsi="Arial" w:cs="Arial"/>
          <w:color w:val="000000"/>
          <w:sz w:val="22"/>
          <w:szCs w:val="22"/>
          <w:lang w:val="vi-VN"/>
        </w:rPr>
        <w:tab/>
        <w:t xml:space="preserve">   + Đồng bộ tin nhắn trên các thiết bị truy cập khác nhau.</w:t>
      </w:r>
    </w:p>
    <w:p w14:paraId="3171348E"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t xml:space="preserve">   + Bảo mật thông tin người dùng.</w:t>
      </w:r>
    </w:p>
    <w:p w14:paraId="5EFA0965"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User: + Đăng ký.</w:t>
      </w:r>
    </w:p>
    <w:p w14:paraId="3947516A"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t>+ Đăng nhập.</w:t>
      </w:r>
    </w:p>
    <w:p w14:paraId="000B34AA" w14:textId="77777777" w:rsidR="005C3A64" w:rsidRPr="000D35EB" w:rsidRDefault="00AB74F3">
      <w:pPr>
        <w:spacing w:line="240" w:lineRule="auto"/>
        <w:ind w:leftChars="0" w:left="0" w:firstLineChars="0" w:firstLine="720"/>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 Thu hồi tin nhắn.</w:t>
      </w:r>
    </w:p>
    <w:p w14:paraId="48F0197A"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t>+ Đặt lịch hẹn/ thông báo.</w:t>
      </w:r>
    </w:p>
    <w:p w14:paraId="3E0E2E3F"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t>+ Gửi tin nhắn bằng văn bản, gửi tin nhắn dưới dạng ânm thanh/ video.</w:t>
      </w:r>
    </w:p>
    <w:p w14:paraId="4110EE98"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t>+ Tạo nhóm/ thêm thành viên.</w:t>
      </w:r>
    </w:p>
    <w:p w14:paraId="419E108A"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t>+ Chia sẽ màn hình khi gọi.</w:t>
      </w:r>
    </w:p>
    <w:p w14:paraId="67ED575F"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t>+ Thêm bạn.</w:t>
      </w:r>
    </w:p>
    <w:p w14:paraId="173DBE2B" w14:textId="77777777" w:rsidR="005C3A64" w:rsidRPr="000D35EB" w:rsidRDefault="00AB74F3">
      <w:pPr>
        <w:spacing w:line="240" w:lineRule="auto"/>
        <w:ind w:left="0" w:hanging="2"/>
        <w:jc w:val="both"/>
        <w:rPr>
          <w:rFonts w:ascii="Arial" w:eastAsia="Arial" w:hAnsi="Arial" w:cs="Arial"/>
          <w:color w:val="000000"/>
          <w:sz w:val="22"/>
          <w:szCs w:val="22"/>
          <w:lang w:val="vi-VN"/>
        </w:rPr>
      </w:pPr>
      <w:r w:rsidRPr="000D35EB">
        <w:rPr>
          <w:rFonts w:ascii="Arial" w:eastAsia="Arial" w:hAnsi="Arial" w:cs="Arial"/>
          <w:color w:val="000000"/>
          <w:sz w:val="22"/>
          <w:szCs w:val="22"/>
          <w:lang w:val="vi-VN"/>
        </w:rPr>
        <w:tab/>
      </w:r>
      <w:r w:rsidRPr="000D35EB">
        <w:rPr>
          <w:rFonts w:ascii="Arial" w:eastAsia="Arial" w:hAnsi="Arial" w:cs="Arial"/>
          <w:color w:val="000000"/>
          <w:sz w:val="22"/>
          <w:szCs w:val="22"/>
          <w:lang w:val="vi-VN"/>
        </w:rPr>
        <w:tab/>
      </w:r>
    </w:p>
    <w:p w14:paraId="36B52541" w14:textId="77777777" w:rsidR="005C3A64" w:rsidRPr="000D35EB" w:rsidRDefault="00AB74F3">
      <w:pPr>
        <w:pStyle w:val="Heading1"/>
        <w:numPr>
          <w:ilvl w:val="0"/>
          <w:numId w:val="2"/>
        </w:numPr>
        <w:ind w:left="2" w:hanging="4"/>
        <w:rPr>
          <w:rFonts w:ascii="Arial" w:eastAsia="Arial" w:hAnsi="Arial" w:cs="Arial"/>
        </w:rPr>
      </w:pPr>
      <w:r w:rsidRPr="000D35EB">
        <w:rPr>
          <w:rFonts w:ascii="Arial" w:eastAsia="Arial" w:hAnsi="Arial" w:cs="Arial"/>
        </w:rPr>
        <w:t>Các yêu cầu khác</w:t>
      </w:r>
    </w:p>
    <w:p w14:paraId="5E62F9D7" w14:textId="77777777" w:rsidR="005C3A64" w:rsidRPr="000D35EB" w:rsidRDefault="00AB74F3" w:rsidP="000D35EB">
      <w:pPr>
        <w:spacing w:line="240" w:lineRule="auto"/>
        <w:ind w:leftChars="0" w:left="0" w:firstLineChars="0" w:firstLine="720"/>
        <w:jc w:val="both"/>
        <w:rPr>
          <w:rFonts w:ascii="Arial" w:eastAsia="Arial" w:hAnsi="Arial" w:cs="Arial"/>
          <w:b/>
          <w:color w:val="000000"/>
          <w:sz w:val="22"/>
          <w:szCs w:val="22"/>
        </w:rPr>
      </w:pPr>
      <w:bookmarkStart w:id="56" w:name="_heading=h.49x2ik5" w:colFirst="0" w:colLast="0"/>
      <w:bookmarkEnd w:id="56"/>
      <w:r w:rsidRPr="000D35EB">
        <w:rPr>
          <w:rFonts w:ascii="Arial" w:eastAsia="Arial" w:hAnsi="Arial" w:cs="Arial"/>
          <w:b/>
          <w:color w:val="000000"/>
          <w:sz w:val="22"/>
          <w:szCs w:val="22"/>
        </w:rPr>
        <w:t>6.1. Yêu cầu về cơ sở dữ liệu</w:t>
      </w:r>
    </w:p>
    <w:p w14:paraId="16179509" w14:textId="77777777" w:rsidR="00AB74F3" w:rsidRPr="000D35EB" w:rsidRDefault="00AB74F3" w:rsidP="00470870">
      <w:pPr>
        <w:spacing w:line="240" w:lineRule="auto"/>
        <w:ind w:left="0" w:hanging="2"/>
        <w:jc w:val="both"/>
        <w:rPr>
          <w:rFonts w:ascii="Arial" w:eastAsia="Arial" w:hAnsi="Arial" w:cs="Arial"/>
          <w:color w:val="000000"/>
          <w:sz w:val="22"/>
          <w:szCs w:val="22"/>
        </w:rPr>
      </w:pPr>
      <w:r w:rsidRPr="000D35EB">
        <w:rPr>
          <w:rFonts w:ascii="Arial" w:eastAsia="Arial" w:hAnsi="Arial" w:cs="Arial"/>
          <w:color w:val="000000"/>
          <w:sz w:val="22"/>
          <w:szCs w:val="22"/>
        </w:rPr>
        <w:tab/>
      </w:r>
      <w:r w:rsidRPr="000D35EB">
        <w:rPr>
          <w:rFonts w:ascii="Arial" w:eastAsia="Arial" w:hAnsi="Arial" w:cs="Arial"/>
          <w:color w:val="000000"/>
          <w:sz w:val="22"/>
          <w:szCs w:val="22"/>
        </w:rPr>
        <w:tab/>
        <w:t>Ứng dụng phải có khả năng sử dụng một số định dạng dữ liệu theo các định dạng dữ liệu được cung cấp bởi các cơ sở dữ liệu. Một giao dịch phải có tất cả các thuộc tính của một giao dịch cơ sở dữ liệu (Nguyên tử, Tính nhất quán, Cách ly và Độ bền)</w:t>
      </w:r>
    </w:p>
    <w:p w14:paraId="21BD2B46" w14:textId="77777777" w:rsidR="00AB74F3" w:rsidRPr="000D35EB" w:rsidRDefault="00AB74F3" w:rsidP="00470870">
      <w:pPr>
        <w:spacing w:line="240" w:lineRule="auto"/>
        <w:ind w:left="0" w:hanging="2"/>
        <w:jc w:val="both"/>
        <w:rPr>
          <w:rFonts w:ascii="Arial" w:eastAsia="Arial" w:hAnsi="Arial" w:cs="Arial"/>
          <w:color w:val="000000"/>
          <w:sz w:val="22"/>
          <w:szCs w:val="22"/>
        </w:rPr>
      </w:pPr>
    </w:p>
    <w:p w14:paraId="7131EE53" w14:textId="77777777" w:rsidR="00AB74F3" w:rsidRPr="000D35EB" w:rsidRDefault="00AB74F3" w:rsidP="000D35EB">
      <w:pPr>
        <w:spacing w:line="240" w:lineRule="auto"/>
        <w:ind w:leftChars="0" w:left="0" w:firstLineChars="0" w:firstLine="720"/>
        <w:jc w:val="both"/>
        <w:rPr>
          <w:rFonts w:ascii="Arial" w:eastAsia="Arial" w:hAnsi="Arial" w:cs="Arial"/>
          <w:b/>
          <w:color w:val="000000"/>
          <w:sz w:val="22"/>
          <w:szCs w:val="22"/>
        </w:rPr>
      </w:pPr>
      <w:r w:rsidRPr="000D35EB">
        <w:rPr>
          <w:rFonts w:ascii="Arial" w:eastAsia="Arial" w:hAnsi="Arial" w:cs="Arial"/>
          <w:b/>
          <w:color w:val="000000"/>
          <w:sz w:val="22"/>
          <w:szCs w:val="22"/>
        </w:rPr>
        <w:t>6.2. Mục tiêu tái sử dụng của dự án</w:t>
      </w:r>
    </w:p>
    <w:p w14:paraId="2390D473" w14:textId="521D9EA8" w:rsidR="00AB74F3" w:rsidRPr="000D35EB" w:rsidRDefault="00AB74F3" w:rsidP="000D35EB">
      <w:pPr>
        <w:pStyle w:val="ListParagraph"/>
        <w:numPr>
          <w:ilvl w:val="1"/>
          <w:numId w:val="24"/>
        </w:numPr>
        <w:spacing w:line="240" w:lineRule="auto"/>
        <w:jc w:val="both"/>
        <w:rPr>
          <w:rFonts w:ascii="Arial" w:eastAsia="Arial" w:hAnsi="Arial" w:cs="Arial"/>
          <w:color w:val="000000"/>
          <w:sz w:val="22"/>
        </w:rPr>
      </w:pPr>
      <w:r w:rsidRPr="000D35EB">
        <w:rPr>
          <w:rFonts w:ascii="Arial" w:eastAsia="Arial" w:hAnsi="Arial" w:cs="Arial"/>
          <w:color w:val="000000"/>
          <w:sz w:val="22"/>
        </w:rPr>
        <w:t xml:space="preserve">Có thể dựa vào các tài liệu cho việc bảo trì hay nâng cấp ứng dụng </w:t>
      </w:r>
      <w:r w:rsidR="003C7BF2">
        <w:rPr>
          <w:rFonts w:ascii="Arial" w:eastAsia="Arial" w:hAnsi="Arial" w:cs="Arial"/>
          <w:color w:val="000000"/>
          <w:sz w:val="22"/>
        </w:rPr>
        <w:t>web chat</w:t>
      </w:r>
    </w:p>
    <w:p w14:paraId="063301A5" w14:textId="77777777" w:rsidR="00AB74F3" w:rsidRPr="000D35EB" w:rsidRDefault="00AB74F3" w:rsidP="000D35EB">
      <w:pPr>
        <w:pStyle w:val="ListParagraph"/>
        <w:numPr>
          <w:ilvl w:val="1"/>
          <w:numId w:val="24"/>
        </w:numPr>
        <w:spacing w:line="240" w:lineRule="auto"/>
        <w:jc w:val="both"/>
        <w:rPr>
          <w:rFonts w:ascii="Arial" w:eastAsia="Arial" w:hAnsi="Arial" w:cs="Arial"/>
          <w:color w:val="000000"/>
          <w:sz w:val="22"/>
        </w:rPr>
      </w:pPr>
      <w:r w:rsidRPr="000D35EB">
        <w:rPr>
          <w:rFonts w:ascii="Arial" w:eastAsia="Arial" w:hAnsi="Arial" w:cs="Arial"/>
          <w:color w:val="000000"/>
          <w:sz w:val="22"/>
        </w:rPr>
        <w:t>Có thể tái sử dụng các thành phần, phần mềm đã định nghĩa</w:t>
      </w:r>
    </w:p>
    <w:p w14:paraId="6DD2BD74" w14:textId="7E1C4295" w:rsidR="00AB74F3" w:rsidRPr="000D35EB" w:rsidRDefault="00AB74F3" w:rsidP="000D35EB">
      <w:pPr>
        <w:pStyle w:val="ListParagraph"/>
        <w:numPr>
          <w:ilvl w:val="1"/>
          <w:numId w:val="24"/>
        </w:numPr>
        <w:spacing w:line="240" w:lineRule="auto"/>
        <w:jc w:val="both"/>
        <w:rPr>
          <w:rFonts w:ascii="Arial" w:eastAsia="Arial" w:hAnsi="Arial" w:cs="Arial"/>
          <w:color w:val="000000"/>
          <w:sz w:val="22"/>
        </w:rPr>
      </w:pPr>
      <w:r w:rsidRPr="000D35EB">
        <w:rPr>
          <w:rFonts w:ascii="Arial" w:eastAsia="Arial" w:hAnsi="Arial" w:cs="Arial"/>
          <w:color w:val="000000"/>
          <w:sz w:val="22"/>
        </w:rPr>
        <w:t xml:space="preserve">Có thể tái sử dụng toàn bộ quy trình tạo ra ứng dụng </w:t>
      </w:r>
      <w:r w:rsidR="003C7BF2">
        <w:rPr>
          <w:rFonts w:ascii="Arial" w:eastAsia="Arial" w:hAnsi="Arial" w:cs="Arial"/>
          <w:color w:val="000000"/>
          <w:sz w:val="22"/>
        </w:rPr>
        <w:t>web chat</w:t>
      </w:r>
      <w:r w:rsidRPr="000D35EB">
        <w:rPr>
          <w:rFonts w:ascii="Arial" w:eastAsia="Arial" w:hAnsi="Arial" w:cs="Arial"/>
          <w:color w:val="000000"/>
          <w:sz w:val="22"/>
        </w:rPr>
        <w:t xml:space="preserve"> cho các hệ thống phần mềm khác</w:t>
      </w:r>
    </w:p>
    <w:p w14:paraId="48BAF2EB" w14:textId="77777777" w:rsidR="00AB74F3" w:rsidRPr="000D35EB" w:rsidRDefault="00AB74F3" w:rsidP="00470870">
      <w:pPr>
        <w:spacing w:line="240" w:lineRule="auto"/>
        <w:ind w:left="0" w:hanging="2"/>
        <w:jc w:val="both"/>
        <w:rPr>
          <w:rFonts w:ascii="Arial" w:eastAsia="Arial" w:hAnsi="Arial" w:cs="Arial"/>
          <w:color w:val="000000"/>
          <w:sz w:val="22"/>
          <w:szCs w:val="22"/>
        </w:rPr>
      </w:pPr>
    </w:p>
    <w:p w14:paraId="4705EAE0" w14:textId="77777777" w:rsidR="00AB74F3" w:rsidRPr="000D35EB" w:rsidRDefault="00AB74F3" w:rsidP="000D35EB">
      <w:pPr>
        <w:spacing w:line="240" w:lineRule="auto"/>
        <w:ind w:leftChars="0" w:left="0" w:firstLineChars="0" w:firstLine="720"/>
        <w:jc w:val="both"/>
        <w:rPr>
          <w:rFonts w:ascii="Arial" w:eastAsia="Arial" w:hAnsi="Arial" w:cs="Arial"/>
          <w:b/>
          <w:color w:val="000000"/>
          <w:sz w:val="22"/>
          <w:szCs w:val="22"/>
        </w:rPr>
      </w:pPr>
      <w:r w:rsidRPr="000D35EB">
        <w:rPr>
          <w:rFonts w:ascii="Arial" w:eastAsia="Arial" w:hAnsi="Arial" w:cs="Arial"/>
          <w:b/>
          <w:color w:val="000000"/>
          <w:sz w:val="22"/>
          <w:szCs w:val="22"/>
        </w:rPr>
        <w:t>6.3. Yêu cầu về luật pháp</w:t>
      </w:r>
    </w:p>
    <w:p w14:paraId="4910747B" w14:textId="77777777" w:rsidR="00AB74F3" w:rsidRPr="000D35EB" w:rsidRDefault="00AB74F3" w:rsidP="000D35EB">
      <w:pPr>
        <w:pStyle w:val="ListParagraph"/>
        <w:numPr>
          <w:ilvl w:val="1"/>
          <w:numId w:val="25"/>
        </w:numPr>
        <w:spacing w:line="240" w:lineRule="auto"/>
        <w:jc w:val="both"/>
        <w:rPr>
          <w:rFonts w:ascii="Arial" w:eastAsia="Arial" w:hAnsi="Arial" w:cs="Arial"/>
          <w:color w:val="000000"/>
          <w:sz w:val="22"/>
        </w:rPr>
      </w:pPr>
      <w:r w:rsidRPr="000D35EB">
        <w:rPr>
          <w:rFonts w:ascii="Arial" w:eastAsia="Arial" w:hAnsi="Arial" w:cs="Arial"/>
          <w:color w:val="000000"/>
          <w:sz w:val="22"/>
        </w:rPr>
        <w:t>Có hệ thống nhân lực đạt yêu cầu đảm bảo cho việc xây dựng, sản xuất sản phẩm phần mềm và chịu trách nhiệm trước những tác động mà phần mềm gây ra</w:t>
      </w:r>
    </w:p>
    <w:p w14:paraId="17517C1C" w14:textId="77777777" w:rsidR="00AB74F3" w:rsidRPr="000D35EB" w:rsidRDefault="00AB74F3" w:rsidP="000D35EB">
      <w:pPr>
        <w:pStyle w:val="ListParagraph"/>
        <w:numPr>
          <w:ilvl w:val="1"/>
          <w:numId w:val="25"/>
        </w:numPr>
        <w:spacing w:line="240" w:lineRule="auto"/>
        <w:jc w:val="both"/>
        <w:rPr>
          <w:rFonts w:ascii="Arial" w:eastAsia="Arial" w:hAnsi="Arial" w:cs="Arial"/>
          <w:color w:val="000000"/>
          <w:sz w:val="22"/>
        </w:rPr>
      </w:pPr>
      <w:r w:rsidRPr="000D35EB">
        <w:rPr>
          <w:rFonts w:ascii="Arial" w:eastAsia="Arial" w:hAnsi="Arial" w:cs="Arial"/>
          <w:color w:val="000000"/>
          <w:sz w:val="22"/>
        </w:rPr>
        <w:t>Đảm bảo hoạt động sản xuất phần mềm và sản phẩm phần mềm không vi phạm pháp luật về sở hữu trí tuệ và các quy định pháp luật có liên quan khác</w:t>
      </w:r>
    </w:p>
    <w:p w14:paraId="2C130774" w14:textId="77777777" w:rsidR="00AB74F3" w:rsidRPr="000D35EB" w:rsidRDefault="00AB74F3" w:rsidP="000D35EB">
      <w:pPr>
        <w:pStyle w:val="ListParagraph"/>
        <w:numPr>
          <w:ilvl w:val="1"/>
          <w:numId w:val="25"/>
        </w:numPr>
        <w:spacing w:line="240" w:lineRule="auto"/>
        <w:jc w:val="both"/>
        <w:rPr>
          <w:rFonts w:ascii="Arial" w:eastAsia="Arial" w:hAnsi="Arial" w:cs="Arial"/>
          <w:color w:val="000000"/>
          <w:sz w:val="22"/>
        </w:rPr>
      </w:pPr>
      <w:r w:rsidRPr="000D35EB">
        <w:rPr>
          <w:rFonts w:ascii="Arial" w:eastAsia="Arial" w:hAnsi="Arial" w:cs="Arial"/>
          <w:color w:val="000000"/>
          <w:sz w:val="22"/>
        </w:rPr>
        <w:t>Đảm bảo phần mềm không có chức năng hay nhằm mục đích vi phạm các quy định của Luật An ninh mạng, ảnh hưởng đến an ninh quốc gia hay xâm phạm quyền và lợi ích hợp pháp của cá nhân, tổ chức khác</w:t>
      </w:r>
    </w:p>
    <w:p w14:paraId="7111B957" w14:textId="77777777" w:rsidR="00AB74F3" w:rsidRPr="000D35EB" w:rsidRDefault="00AB74F3" w:rsidP="00AB74F3">
      <w:pPr>
        <w:spacing w:line="240" w:lineRule="auto"/>
        <w:ind w:leftChars="0" w:left="0" w:firstLineChars="0" w:firstLine="0"/>
        <w:jc w:val="both"/>
        <w:rPr>
          <w:rFonts w:ascii="Arial" w:eastAsia="Arial" w:hAnsi="Arial" w:cs="Arial"/>
          <w:color w:val="000000"/>
          <w:sz w:val="22"/>
          <w:szCs w:val="22"/>
        </w:rPr>
      </w:pPr>
    </w:p>
    <w:p w14:paraId="50003464" w14:textId="77777777" w:rsidR="00AB74F3" w:rsidRPr="000D35EB" w:rsidRDefault="00AB74F3" w:rsidP="000D35EB">
      <w:pPr>
        <w:spacing w:line="240" w:lineRule="auto"/>
        <w:ind w:leftChars="0" w:left="720" w:firstLineChars="0" w:firstLine="0"/>
        <w:jc w:val="both"/>
        <w:rPr>
          <w:rFonts w:ascii="Arial" w:eastAsia="Arial" w:hAnsi="Arial" w:cs="Arial"/>
          <w:b/>
          <w:color w:val="000000"/>
          <w:sz w:val="22"/>
          <w:szCs w:val="22"/>
        </w:rPr>
      </w:pPr>
      <w:r w:rsidRPr="000D35EB">
        <w:rPr>
          <w:rFonts w:ascii="Arial" w:eastAsia="Arial" w:hAnsi="Arial" w:cs="Arial"/>
          <w:b/>
          <w:color w:val="000000"/>
          <w:sz w:val="22"/>
          <w:szCs w:val="22"/>
        </w:rPr>
        <w:t>6.4. Yêu cầu về quy trình sản xuất phần mềm</w:t>
      </w:r>
    </w:p>
    <w:p w14:paraId="32E6CED9" w14:textId="77777777" w:rsidR="00AB74F3" w:rsidRPr="000D35EB" w:rsidRDefault="00AB74F3" w:rsidP="00AB74F3">
      <w:pPr>
        <w:spacing w:line="240" w:lineRule="auto"/>
        <w:ind w:leftChars="0" w:left="0" w:firstLineChars="0" w:firstLine="0"/>
        <w:jc w:val="both"/>
        <w:rPr>
          <w:rFonts w:ascii="Arial" w:eastAsia="Arial" w:hAnsi="Arial" w:cs="Arial"/>
          <w:color w:val="000000"/>
          <w:sz w:val="22"/>
          <w:szCs w:val="22"/>
        </w:rPr>
      </w:pPr>
      <w:r w:rsidRPr="000D35EB">
        <w:rPr>
          <w:rFonts w:ascii="Arial" w:eastAsia="Arial" w:hAnsi="Arial" w:cs="Arial"/>
          <w:color w:val="000000"/>
          <w:sz w:val="22"/>
          <w:szCs w:val="22"/>
        </w:rPr>
        <w:tab/>
        <w:t>Phải tuân thủ các bước:</w:t>
      </w:r>
    </w:p>
    <w:p w14:paraId="5B9A3199" w14:textId="77777777" w:rsidR="00AB74F3" w:rsidRPr="000D35EB" w:rsidRDefault="00AB74F3" w:rsidP="000D35EB">
      <w:pPr>
        <w:pStyle w:val="ListParagraph"/>
        <w:numPr>
          <w:ilvl w:val="1"/>
          <w:numId w:val="23"/>
        </w:numPr>
        <w:spacing w:line="240" w:lineRule="auto"/>
        <w:jc w:val="both"/>
        <w:rPr>
          <w:rFonts w:ascii="Arial" w:eastAsia="Arial" w:hAnsi="Arial" w:cs="Arial"/>
          <w:color w:val="000000"/>
          <w:sz w:val="22"/>
        </w:rPr>
      </w:pPr>
      <w:r w:rsidRPr="000D35EB">
        <w:rPr>
          <w:rFonts w:ascii="Arial" w:eastAsia="Arial" w:hAnsi="Arial" w:cs="Arial"/>
          <w:color w:val="000000"/>
          <w:sz w:val="22"/>
        </w:rPr>
        <w:t>Xác định yêu cầu</w:t>
      </w:r>
    </w:p>
    <w:p w14:paraId="456DA175" w14:textId="77777777" w:rsidR="00AB74F3" w:rsidRPr="000D35EB" w:rsidRDefault="00AB74F3" w:rsidP="000D35EB">
      <w:pPr>
        <w:pStyle w:val="ListParagraph"/>
        <w:numPr>
          <w:ilvl w:val="1"/>
          <w:numId w:val="23"/>
        </w:numPr>
        <w:spacing w:line="240" w:lineRule="auto"/>
        <w:jc w:val="both"/>
        <w:rPr>
          <w:rFonts w:ascii="Arial" w:eastAsia="Arial" w:hAnsi="Arial" w:cs="Arial"/>
          <w:color w:val="000000"/>
          <w:sz w:val="22"/>
        </w:rPr>
      </w:pPr>
      <w:r w:rsidRPr="000D35EB">
        <w:rPr>
          <w:rFonts w:ascii="Arial" w:eastAsia="Arial" w:hAnsi="Arial" w:cs="Arial"/>
          <w:color w:val="000000"/>
          <w:sz w:val="22"/>
        </w:rPr>
        <w:t>Phân tích và thiết kế</w:t>
      </w:r>
    </w:p>
    <w:p w14:paraId="19D7EE68" w14:textId="77777777" w:rsidR="00AB74F3" w:rsidRPr="000D35EB" w:rsidRDefault="00AB74F3" w:rsidP="000D35EB">
      <w:pPr>
        <w:pStyle w:val="ListParagraph"/>
        <w:numPr>
          <w:ilvl w:val="1"/>
          <w:numId w:val="23"/>
        </w:numPr>
        <w:spacing w:line="240" w:lineRule="auto"/>
        <w:jc w:val="both"/>
        <w:rPr>
          <w:rFonts w:ascii="Arial" w:eastAsia="Arial" w:hAnsi="Arial" w:cs="Arial"/>
          <w:color w:val="000000"/>
          <w:sz w:val="22"/>
        </w:rPr>
      </w:pPr>
      <w:r w:rsidRPr="000D35EB">
        <w:rPr>
          <w:rFonts w:ascii="Arial" w:eastAsia="Arial" w:hAnsi="Arial" w:cs="Arial"/>
          <w:color w:val="000000"/>
          <w:sz w:val="22"/>
        </w:rPr>
        <w:t>Lập trình, viết mã lệnh</w:t>
      </w:r>
    </w:p>
    <w:p w14:paraId="0BE1CAA6" w14:textId="77777777" w:rsidR="000D35EB" w:rsidRPr="000D35EB" w:rsidRDefault="00AB74F3" w:rsidP="000D35EB">
      <w:pPr>
        <w:pStyle w:val="ListParagraph"/>
        <w:numPr>
          <w:ilvl w:val="1"/>
          <w:numId w:val="23"/>
        </w:numPr>
        <w:spacing w:line="240" w:lineRule="auto"/>
        <w:jc w:val="both"/>
        <w:rPr>
          <w:rFonts w:ascii="Arial" w:eastAsia="Arial" w:hAnsi="Arial" w:cs="Arial"/>
          <w:color w:val="000000"/>
          <w:sz w:val="22"/>
        </w:rPr>
      </w:pPr>
      <w:r w:rsidRPr="000D35EB">
        <w:rPr>
          <w:rFonts w:ascii="Arial" w:eastAsia="Arial" w:hAnsi="Arial" w:cs="Arial"/>
          <w:color w:val="000000"/>
          <w:sz w:val="22"/>
        </w:rPr>
        <w:t>Kiểm tra, thử nghiệm phần mềm.</w:t>
      </w:r>
      <w:r w:rsidR="000D35EB" w:rsidRPr="000D35EB">
        <w:rPr>
          <w:rFonts w:ascii="Arial" w:eastAsia="Arial" w:hAnsi="Arial" w:cs="Arial"/>
          <w:color w:val="000000"/>
          <w:sz w:val="22"/>
        </w:rPr>
        <w:tab/>
      </w:r>
    </w:p>
    <w:p w14:paraId="702804FD" w14:textId="77777777" w:rsidR="000D35EB" w:rsidRPr="000D35EB" w:rsidRDefault="000D35EB" w:rsidP="000D35EB">
      <w:pPr>
        <w:pStyle w:val="ListParagraph"/>
        <w:numPr>
          <w:ilvl w:val="1"/>
          <w:numId w:val="23"/>
        </w:numPr>
        <w:spacing w:line="240" w:lineRule="auto"/>
        <w:jc w:val="both"/>
        <w:rPr>
          <w:rFonts w:ascii="Arial" w:eastAsia="Arial" w:hAnsi="Arial" w:cs="Arial"/>
          <w:color w:val="000000"/>
          <w:sz w:val="22"/>
        </w:rPr>
      </w:pPr>
      <w:r w:rsidRPr="000D35EB">
        <w:rPr>
          <w:rFonts w:ascii="Arial" w:eastAsia="Arial" w:hAnsi="Arial" w:cs="Arial"/>
          <w:color w:val="000000"/>
          <w:sz w:val="22"/>
        </w:rPr>
        <w:t>Triển khai phần mềm, hướng dẫn sử dụng</w:t>
      </w:r>
    </w:p>
    <w:p w14:paraId="4A545113" w14:textId="77777777" w:rsidR="000D35EB" w:rsidRPr="000D35EB" w:rsidRDefault="000D35EB" w:rsidP="000D35EB">
      <w:pPr>
        <w:pStyle w:val="ListParagraph"/>
        <w:numPr>
          <w:ilvl w:val="1"/>
          <w:numId w:val="23"/>
        </w:numPr>
        <w:spacing w:line="240" w:lineRule="auto"/>
        <w:jc w:val="both"/>
        <w:rPr>
          <w:rFonts w:ascii="Arial" w:eastAsia="Arial" w:hAnsi="Arial" w:cs="Arial"/>
          <w:color w:val="000000"/>
          <w:sz w:val="22"/>
        </w:rPr>
      </w:pPr>
      <w:r w:rsidRPr="000D35EB">
        <w:rPr>
          <w:rFonts w:ascii="Arial" w:eastAsia="Arial" w:hAnsi="Arial" w:cs="Arial"/>
          <w:color w:val="000000"/>
          <w:sz w:val="22"/>
        </w:rPr>
        <w:t>Bảo trì, bảo hành phần mềm</w:t>
      </w:r>
    </w:p>
    <w:p w14:paraId="1FB726C9" w14:textId="77777777" w:rsidR="00AB74F3" w:rsidRPr="000D35EB" w:rsidRDefault="00AB74F3" w:rsidP="00AB74F3">
      <w:pPr>
        <w:spacing w:line="240" w:lineRule="auto"/>
        <w:ind w:leftChars="0" w:left="0" w:firstLineChars="0" w:firstLine="0"/>
        <w:jc w:val="both"/>
        <w:rPr>
          <w:rFonts w:ascii="Arial" w:eastAsia="Arial" w:hAnsi="Arial" w:cs="Arial"/>
          <w:color w:val="000000"/>
          <w:sz w:val="22"/>
          <w:szCs w:val="22"/>
        </w:rPr>
      </w:pPr>
      <w:r w:rsidRPr="000D35EB">
        <w:rPr>
          <w:rFonts w:ascii="Arial" w:eastAsia="Arial" w:hAnsi="Arial" w:cs="Arial"/>
          <w:color w:val="000000"/>
          <w:sz w:val="22"/>
          <w:szCs w:val="22"/>
        </w:rPr>
        <w:tab/>
      </w:r>
    </w:p>
    <w:sectPr w:rsidR="00AB74F3" w:rsidRPr="000D35EB">
      <w:headerReference w:type="default" r:id="rId2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C1FA5" w14:textId="77777777" w:rsidR="00661986" w:rsidRDefault="00661986">
      <w:pPr>
        <w:spacing w:line="240" w:lineRule="auto"/>
        <w:ind w:left="0" w:hanging="2"/>
      </w:pPr>
      <w:r>
        <w:separator/>
      </w:r>
    </w:p>
  </w:endnote>
  <w:endnote w:type="continuationSeparator" w:id="0">
    <w:p w14:paraId="39DB6C48" w14:textId="77777777" w:rsidR="00661986" w:rsidRDefault="0066198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swiss"/>
    <w:pitch w:val="variable"/>
    <w:sig w:usb0="20000A87" w:usb1="08000000" w:usb2="00000008" w:usb3="00000000" w:csb0="000001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dika">
    <w:altName w:val="Times New Roman"/>
    <w:charset w:val="00"/>
    <w:family w:val="auto"/>
    <w:pitch w:val="default"/>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C543" w14:textId="77777777" w:rsidR="00E57755" w:rsidRDefault="00E57755">
    <w:pPr>
      <w:tabs>
        <w:tab w:val="center" w:pos="4680"/>
        <w:tab w:val="right" w:pos="9360"/>
      </w:tabs>
      <w:spacing w:line="240" w:lineRule="auto"/>
      <w:ind w:left="0" w:hanging="2"/>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Bộ môn CNPM, Khoa CNTT &amp; TT, Đại học Cần Thơ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EE89C" w14:textId="77777777" w:rsidR="00661986" w:rsidRDefault="00661986">
      <w:pPr>
        <w:spacing w:line="240" w:lineRule="auto"/>
        <w:ind w:left="0" w:hanging="2"/>
      </w:pPr>
      <w:r>
        <w:separator/>
      </w:r>
    </w:p>
  </w:footnote>
  <w:footnote w:type="continuationSeparator" w:id="0">
    <w:p w14:paraId="43AF034E" w14:textId="77777777" w:rsidR="00661986" w:rsidRDefault="0066198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6512" w14:textId="77777777" w:rsidR="00E57755" w:rsidRDefault="00E57755">
    <w:pPr>
      <w:tabs>
        <w:tab w:val="center" w:pos="4680"/>
        <w:tab w:val="right" w:pos="9360"/>
      </w:tabs>
      <w:spacing w:line="240" w:lineRule="auto"/>
      <w:ind w:left="0" w:hanging="2"/>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Đặc tả yêu cầu phần mềm</w:t>
    </w:r>
    <w:r>
      <w:rPr>
        <w:rFonts w:ascii="Times New Roman" w:eastAsia="Times New Roman" w:hAnsi="Times New Roman" w:cs="Times New Roman"/>
        <w:b/>
        <w:i/>
        <w:color w:val="000000"/>
        <w:sz w:val="20"/>
        <w:szCs w:val="20"/>
      </w:rPr>
      <w:tab/>
    </w:r>
    <w:r>
      <w:rPr>
        <w:rFonts w:ascii="Times New Roman" w:eastAsia="Times New Roman" w:hAnsi="Times New Roman" w:cs="Times New Roman"/>
        <w:b/>
        <w:i/>
        <w:color w:val="000000"/>
        <w:sz w:val="20"/>
        <w:szCs w:val="20"/>
      </w:rPr>
      <w:tab/>
      <w:t xml:space="preserve">Trang </w:t>
    </w: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sidR="006C371C">
      <w:rPr>
        <w:rFonts w:ascii="Times New Roman" w:eastAsia="Times New Roman" w:hAnsi="Times New Roman" w:cs="Times New Roman"/>
        <w:b/>
        <w:i/>
        <w:noProof/>
        <w:color w:val="000000"/>
        <w:sz w:val="20"/>
        <w:szCs w:val="20"/>
      </w:rPr>
      <w:t>3</w:t>
    </w:r>
    <w:r>
      <w:rPr>
        <w:rFonts w:ascii="Times New Roman" w:eastAsia="Times New Roman" w:hAnsi="Times New Roman" w:cs="Times New Roman"/>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768C" w14:textId="77777777" w:rsidR="00E57755" w:rsidRDefault="00E57755">
    <w:pPr>
      <w:tabs>
        <w:tab w:val="center" w:pos="4680"/>
        <w:tab w:val="right" w:pos="9360"/>
        <w:tab w:val="right" w:pos="9630"/>
      </w:tabs>
      <w:spacing w:line="240" w:lineRule="auto"/>
      <w:ind w:left="0" w:hanging="2"/>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Đặc tả yêu cầu phần mềm</w:t>
    </w:r>
    <w:r>
      <w:rPr>
        <w:rFonts w:ascii="Times New Roman" w:eastAsia="Times New Roman" w:hAnsi="Times New Roman" w:cs="Times New Roman"/>
        <w:b/>
        <w:i/>
        <w:color w:val="000000"/>
        <w:sz w:val="20"/>
        <w:szCs w:val="20"/>
      </w:rPr>
      <w:tab/>
    </w:r>
    <w:r>
      <w:rPr>
        <w:rFonts w:ascii="Times New Roman" w:eastAsia="Times New Roman" w:hAnsi="Times New Roman" w:cs="Times New Roman"/>
        <w:b/>
        <w:i/>
        <w:color w:val="000000"/>
        <w:sz w:val="20"/>
        <w:szCs w:val="20"/>
      </w:rPr>
      <w:tab/>
      <w:t xml:space="preserve">Trang </w:t>
    </w:r>
    <w:r>
      <w:rPr>
        <w:rFonts w:ascii="Times New Roman" w:eastAsia="Times New Roman" w:hAnsi="Times New Roman" w:cs="Times New Roman"/>
        <w:b/>
        <w:i/>
        <w:color w:val="000000"/>
        <w:sz w:val="20"/>
        <w:szCs w:val="20"/>
      </w:rPr>
      <w:fldChar w:fldCharType="begin"/>
    </w:r>
    <w:r>
      <w:rPr>
        <w:rFonts w:ascii="Times New Roman" w:eastAsia="Times New Roman" w:hAnsi="Times New Roman" w:cs="Times New Roman"/>
        <w:b/>
        <w:i/>
        <w:color w:val="000000"/>
        <w:sz w:val="20"/>
        <w:szCs w:val="20"/>
      </w:rPr>
      <w:instrText>PAGE</w:instrText>
    </w:r>
    <w:r>
      <w:rPr>
        <w:rFonts w:ascii="Times New Roman" w:eastAsia="Times New Roman" w:hAnsi="Times New Roman" w:cs="Times New Roman"/>
        <w:b/>
        <w:i/>
        <w:color w:val="000000"/>
        <w:sz w:val="20"/>
        <w:szCs w:val="20"/>
      </w:rPr>
      <w:fldChar w:fldCharType="separate"/>
    </w:r>
    <w:r w:rsidR="006C371C">
      <w:rPr>
        <w:rFonts w:ascii="Times New Roman" w:eastAsia="Times New Roman" w:hAnsi="Times New Roman" w:cs="Times New Roman"/>
        <w:b/>
        <w:i/>
        <w:noProof/>
        <w:color w:val="000000"/>
        <w:sz w:val="20"/>
        <w:szCs w:val="20"/>
      </w:rPr>
      <w:t>7</w:t>
    </w:r>
    <w:r>
      <w:rPr>
        <w:rFonts w:ascii="Times New Roman" w:eastAsia="Times New Roman" w:hAnsi="Times New Roman" w:cs="Times New Roman"/>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830" w:hanging="361"/>
      </w:pPr>
      <w:rPr>
        <w:rFonts w:ascii="Times New Roman" w:eastAsia="Times New Roman" w:hAnsi="Times New Roman" w:cs="Times New Roman"/>
        <w:b/>
        <w:sz w:val="26"/>
        <w:szCs w:val="26"/>
      </w:rPr>
    </w:lvl>
    <w:lvl w:ilvl="1">
      <w:numFmt w:val="bullet"/>
      <w:lvlText w:val="•"/>
      <w:lvlJc w:val="left"/>
      <w:pPr>
        <w:ind w:left="1679" w:hanging="361"/>
      </w:pPr>
    </w:lvl>
    <w:lvl w:ilvl="2">
      <w:numFmt w:val="bullet"/>
      <w:lvlText w:val="•"/>
      <w:lvlJc w:val="left"/>
      <w:pPr>
        <w:ind w:left="2519" w:hanging="361"/>
      </w:pPr>
    </w:lvl>
    <w:lvl w:ilvl="3">
      <w:numFmt w:val="bullet"/>
      <w:lvlText w:val="•"/>
      <w:lvlJc w:val="left"/>
      <w:pPr>
        <w:ind w:left="3359" w:hanging="361"/>
      </w:pPr>
    </w:lvl>
    <w:lvl w:ilvl="4">
      <w:numFmt w:val="bullet"/>
      <w:lvlText w:val="•"/>
      <w:lvlJc w:val="left"/>
      <w:pPr>
        <w:ind w:left="4199" w:hanging="361"/>
      </w:pPr>
    </w:lvl>
    <w:lvl w:ilvl="5">
      <w:numFmt w:val="bullet"/>
      <w:lvlText w:val="•"/>
      <w:lvlJc w:val="left"/>
      <w:pPr>
        <w:ind w:left="5039" w:hanging="361"/>
      </w:pPr>
    </w:lvl>
    <w:lvl w:ilvl="6">
      <w:numFmt w:val="bullet"/>
      <w:lvlText w:val="•"/>
      <w:lvlJc w:val="left"/>
      <w:pPr>
        <w:ind w:left="5878" w:hanging="361"/>
      </w:pPr>
    </w:lvl>
    <w:lvl w:ilvl="7">
      <w:numFmt w:val="bullet"/>
      <w:lvlText w:val="•"/>
      <w:lvlJc w:val="left"/>
      <w:pPr>
        <w:ind w:left="6718" w:hanging="361"/>
      </w:pPr>
    </w:lvl>
    <w:lvl w:ilvl="8">
      <w:numFmt w:val="bullet"/>
      <w:lvlText w:val="•"/>
      <w:lvlJc w:val="left"/>
      <w:pPr>
        <w:ind w:left="7558" w:hanging="361"/>
      </w:pPr>
    </w:lvl>
  </w:abstractNum>
  <w:abstractNum w:abstractNumId="1" w15:restartNumberingAfterBreak="0">
    <w:nsid w:val="B5E306ED"/>
    <w:multiLevelType w:val="multilevel"/>
    <w:tmpl w:val="B5E306ED"/>
    <w:lvl w:ilvl="0">
      <w:start w:val="1"/>
      <w:numFmt w:val="bullet"/>
      <w:lvlText w:val="●"/>
      <w:lvlJc w:val="left"/>
      <w:pPr>
        <w:ind w:left="1456" w:hanging="360"/>
      </w:pPr>
      <w:rPr>
        <w:u w:val="none"/>
      </w:rPr>
    </w:lvl>
    <w:lvl w:ilvl="1">
      <w:start w:val="1"/>
      <w:numFmt w:val="bullet"/>
      <w:lvlText w:val="○"/>
      <w:lvlJc w:val="left"/>
      <w:pPr>
        <w:ind w:left="2176" w:hanging="360"/>
      </w:pPr>
      <w:rPr>
        <w:u w:val="none"/>
      </w:rPr>
    </w:lvl>
    <w:lvl w:ilvl="2">
      <w:start w:val="1"/>
      <w:numFmt w:val="bullet"/>
      <w:lvlText w:val="■"/>
      <w:lvlJc w:val="left"/>
      <w:pPr>
        <w:ind w:left="2896" w:hanging="360"/>
      </w:pPr>
      <w:rPr>
        <w:u w:val="none"/>
      </w:rPr>
    </w:lvl>
    <w:lvl w:ilvl="3">
      <w:start w:val="1"/>
      <w:numFmt w:val="bullet"/>
      <w:lvlText w:val="●"/>
      <w:lvlJc w:val="left"/>
      <w:pPr>
        <w:ind w:left="3616" w:hanging="360"/>
      </w:pPr>
      <w:rPr>
        <w:u w:val="none"/>
      </w:rPr>
    </w:lvl>
    <w:lvl w:ilvl="4">
      <w:start w:val="1"/>
      <w:numFmt w:val="bullet"/>
      <w:lvlText w:val="○"/>
      <w:lvlJc w:val="left"/>
      <w:pPr>
        <w:ind w:left="4336" w:hanging="360"/>
      </w:pPr>
      <w:rPr>
        <w:u w:val="none"/>
      </w:rPr>
    </w:lvl>
    <w:lvl w:ilvl="5">
      <w:start w:val="1"/>
      <w:numFmt w:val="bullet"/>
      <w:lvlText w:val="■"/>
      <w:lvlJc w:val="left"/>
      <w:pPr>
        <w:ind w:left="5056" w:hanging="360"/>
      </w:pPr>
      <w:rPr>
        <w:u w:val="none"/>
      </w:rPr>
    </w:lvl>
    <w:lvl w:ilvl="6">
      <w:start w:val="1"/>
      <w:numFmt w:val="bullet"/>
      <w:lvlText w:val="●"/>
      <w:lvlJc w:val="left"/>
      <w:pPr>
        <w:ind w:left="5776" w:hanging="360"/>
      </w:pPr>
      <w:rPr>
        <w:u w:val="none"/>
      </w:rPr>
    </w:lvl>
    <w:lvl w:ilvl="7">
      <w:start w:val="1"/>
      <w:numFmt w:val="bullet"/>
      <w:lvlText w:val="○"/>
      <w:lvlJc w:val="left"/>
      <w:pPr>
        <w:ind w:left="6496" w:hanging="360"/>
      </w:pPr>
      <w:rPr>
        <w:u w:val="none"/>
      </w:rPr>
    </w:lvl>
    <w:lvl w:ilvl="8">
      <w:start w:val="1"/>
      <w:numFmt w:val="bullet"/>
      <w:lvlText w:val="■"/>
      <w:lvlJc w:val="left"/>
      <w:pPr>
        <w:ind w:left="7216" w:hanging="360"/>
      </w:pPr>
      <w:rPr>
        <w:u w:val="none"/>
      </w:rPr>
    </w:lvl>
  </w:abstractNum>
  <w:abstractNum w:abstractNumId="2"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C8879AEF"/>
    <w:multiLevelType w:val="multilevel"/>
    <w:tmpl w:val="C8879AE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CF092B84"/>
    <w:multiLevelType w:val="multilevel"/>
    <w:tmpl w:val="CF092B8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D7F9FE59"/>
    <w:multiLevelType w:val="multilevel"/>
    <w:tmpl w:val="D7F9FE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F4B5D9F5"/>
    <w:multiLevelType w:val="multilevel"/>
    <w:tmpl w:val="F4B5D9F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053208E"/>
    <w:multiLevelType w:val="multilevel"/>
    <w:tmpl w:val="0053208E"/>
    <w:lvl w:ilvl="0">
      <w:start w:val="1"/>
      <w:numFmt w:val="decimal"/>
      <w:pStyle w:val="Heading1"/>
      <w:lvlText w:val="%1."/>
      <w:lvlJc w:val="left"/>
      <w:pPr>
        <w:ind w:left="830" w:hanging="361"/>
      </w:pPr>
      <w:rPr>
        <w:rFonts w:ascii="Times New Roman" w:eastAsia="Times New Roman" w:hAnsi="Times New Roman" w:cs="Times New Roman"/>
        <w:b/>
        <w:sz w:val="26"/>
        <w:szCs w:val="26"/>
      </w:rPr>
    </w:lvl>
    <w:lvl w:ilvl="1">
      <w:numFmt w:val="bullet"/>
      <w:pStyle w:val="Heading2"/>
      <w:lvlText w:val="•"/>
      <w:lvlJc w:val="left"/>
      <w:pPr>
        <w:ind w:left="1679" w:hanging="361"/>
      </w:pPr>
    </w:lvl>
    <w:lvl w:ilvl="2">
      <w:numFmt w:val="bullet"/>
      <w:pStyle w:val="Heading3"/>
      <w:lvlText w:val="•"/>
      <w:lvlJc w:val="left"/>
      <w:pPr>
        <w:ind w:left="2519" w:hanging="361"/>
      </w:pPr>
    </w:lvl>
    <w:lvl w:ilvl="3">
      <w:numFmt w:val="bullet"/>
      <w:pStyle w:val="Heading4"/>
      <w:lvlText w:val="•"/>
      <w:lvlJc w:val="left"/>
      <w:pPr>
        <w:ind w:left="3359" w:hanging="361"/>
      </w:pPr>
    </w:lvl>
    <w:lvl w:ilvl="4">
      <w:numFmt w:val="bullet"/>
      <w:pStyle w:val="Heading5"/>
      <w:lvlText w:val="•"/>
      <w:lvlJc w:val="left"/>
      <w:pPr>
        <w:ind w:left="4199" w:hanging="361"/>
      </w:pPr>
    </w:lvl>
    <w:lvl w:ilvl="5">
      <w:numFmt w:val="bullet"/>
      <w:pStyle w:val="Heading6"/>
      <w:lvlText w:val="•"/>
      <w:lvlJc w:val="left"/>
      <w:pPr>
        <w:ind w:left="5039" w:hanging="361"/>
      </w:pPr>
    </w:lvl>
    <w:lvl w:ilvl="6">
      <w:numFmt w:val="bullet"/>
      <w:pStyle w:val="Heading7"/>
      <w:lvlText w:val="•"/>
      <w:lvlJc w:val="left"/>
      <w:pPr>
        <w:ind w:left="5878" w:hanging="361"/>
      </w:pPr>
    </w:lvl>
    <w:lvl w:ilvl="7">
      <w:numFmt w:val="bullet"/>
      <w:pStyle w:val="Heading8"/>
      <w:lvlText w:val="•"/>
      <w:lvlJc w:val="left"/>
      <w:pPr>
        <w:ind w:left="6718" w:hanging="361"/>
      </w:pPr>
    </w:lvl>
    <w:lvl w:ilvl="8">
      <w:numFmt w:val="bullet"/>
      <w:pStyle w:val="Heading9"/>
      <w:lvlText w:val="•"/>
      <w:lvlJc w:val="left"/>
      <w:pPr>
        <w:ind w:left="7558" w:hanging="361"/>
      </w:pPr>
    </w:lvl>
  </w:abstractNum>
  <w:abstractNum w:abstractNumId="9" w15:restartNumberingAfterBreak="0">
    <w:nsid w:val="016D6CB1"/>
    <w:multiLevelType w:val="hybridMultilevel"/>
    <w:tmpl w:val="10863D1C"/>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0248C179"/>
    <w:multiLevelType w:val="multilevel"/>
    <w:tmpl w:val="0248C179"/>
    <w:lvl w:ilvl="0">
      <w:start w:val="1"/>
      <w:numFmt w:val="decimal"/>
      <w:lvlText w:val="%1."/>
      <w:lvlJc w:val="left"/>
      <w:pPr>
        <w:ind w:left="830" w:hanging="361"/>
      </w:pPr>
      <w:rPr>
        <w:rFonts w:ascii="Times New Roman" w:eastAsia="Times New Roman" w:hAnsi="Times New Roman" w:cs="Times New Roman"/>
        <w:b/>
        <w:sz w:val="26"/>
        <w:szCs w:val="26"/>
      </w:rPr>
    </w:lvl>
    <w:lvl w:ilvl="1">
      <w:numFmt w:val="bullet"/>
      <w:lvlText w:val="•"/>
      <w:lvlJc w:val="left"/>
      <w:pPr>
        <w:ind w:left="1679" w:hanging="361"/>
      </w:pPr>
    </w:lvl>
    <w:lvl w:ilvl="2">
      <w:numFmt w:val="bullet"/>
      <w:lvlText w:val="•"/>
      <w:lvlJc w:val="left"/>
      <w:pPr>
        <w:ind w:left="2519" w:hanging="361"/>
      </w:pPr>
    </w:lvl>
    <w:lvl w:ilvl="3">
      <w:numFmt w:val="bullet"/>
      <w:lvlText w:val="•"/>
      <w:lvlJc w:val="left"/>
      <w:pPr>
        <w:ind w:left="3359" w:hanging="361"/>
      </w:pPr>
    </w:lvl>
    <w:lvl w:ilvl="4">
      <w:numFmt w:val="bullet"/>
      <w:lvlText w:val="•"/>
      <w:lvlJc w:val="left"/>
      <w:pPr>
        <w:ind w:left="4199" w:hanging="361"/>
      </w:pPr>
    </w:lvl>
    <w:lvl w:ilvl="5">
      <w:numFmt w:val="bullet"/>
      <w:lvlText w:val="•"/>
      <w:lvlJc w:val="left"/>
      <w:pPr>
        <w:ind w:left="5039" w:hanging="361"/>
      </w:pPr>
    </w:lvl>
    <w:lvl w:ilvl="6">
      <w:numFmt w:val="bullet"/>
      <w:lvlText w:val="•"/>
      <w:lvlJc w:val="left"/>
      <w:pPr>
        <w:ind w:left="5878" w:hanging="361"/>
      </w:pPr>
    </w:lvl>
    <w:lvl w:ilvl="7">
      <w:numFmt w:val="bullet"/>
      <w:lvlText w:val="•"/>
      <w:lvlJc w:val="left"/>
      <w:pPr>
        <w:ind w:left="6718" w:hanging="361"/>
      </w:pPr>
    </w:lvl>
    <w:lvl w:ilvl="8">
      <w:numFmt w:val="bullet"/>
      <w:lvlText w:val="•"/>
      <w:lvlJc w:val="left"/>
      <w:pPr>
        <w:ind w:left="7558" w:hanging="361"/>
      </w:pPr>
    </w:lvl>
  </w:abstractNum>
  <w:abstractNum w:abstractNumId="11" w15:restartNumberingAfterBreak="0">
    <w:nsid w:val="03D62ECE"/>
    <w:multiLevelType w:val="multilevel"/>
    <w:tmpl w:val="03D62E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74D5451"/>
    <w:multiLevelType w:val="hybridMultilevel"/>
    <w:tmpl w:val="F1F26B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3ECA"/>
    <w:multiLevelType w:val="hybridMultilevel"/>
    <w:tmpl w:val="11B6E4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F0A0575"/>
    <w:multiLevelType w:val="hybridMultilevel"/>
    <w:tmpl w:val="14E60EE0"/>
    <w:lvl w:ilvl="0" w:tplc="042A0001">
      <w:start w:val="1"/>
      <w:numFmt w:val="bullet"/>
      <w:lvlText w:val=""/>
      <w:lvlJc w:val="left"/>
      <w:pPr>
        <w:ind w:left="744" w:hanging="360"/>
      </w:pPr>
      <w:rPr>
        <w:rFonts w:ascii="Symbol" w:hAnsi="Symbol" w:hint="default"/>
      </w:rPr>
    </w:lvl>
    <w:lvl w:ilvl="1" w:tplc="042A0003">
      <w:start w:val="1"/>
      <w:numFmt w:val="bullet"/>
      <w:lvlText w:val="o"/>
      <w:lvlJc w:val="left"/>
      <w:pPr>
        <w:ind w:left="1464" w:hanging="360"/>
      </w:pPr>
      <w:rPr>
        <w:rFonts w:ascii="Courier New" w:hAnsi="Courier New" w:cs="Courier New" w:hint="default"/>
      </w:rPr>
    </w:lvl>
    <w:lvl w:ilvl="2" w:tplc="042A0005" w:tentative="1">
      <w:start w:val="1"/>
      <w:numFmt w:val="bullet"/>
      <w:lvlText w:val=""/>
      <w:lvlJc w:val="left"/>
      <w:pPr>
        <w:ind w:left="2184" w:hanging="360"/>
      </w:pPr>
      <w:rPr>
        <w:rFonts w:ascii="Wingdings" w:hAnsi="Wingdings" w:hint="default"/>
      </w:rPr>
    </w:lvl>
    <w:lvl w:ilvl="3" w:tplc="042A0001" w:tentative="1">
      <w:start w:val="1"/>
      <w:numFmt w:val="bullet"/>
      <w:lvlText w:val=""/>
      <w:lvlJc w:val="left"/>
      <w:pPr>
        <w:ind w:left="2904" w:hanging="360"/>
      </w:pPr>
      <w:rPr>
        <w:rFonts w:ascii="Symbol" w:hAnsi="Symbol" w:hint="default"/>
      </w:rPr>
    </w:lvl>
    <w:lvl w:ilvl="4" w:tplc="042A0003" w:tentative="1">
      <w:start w:val="1"/>
      <w:numFmt w:val="bullet"/>
      <w:lvlText w:val="o"/>
      <w:lvlJc w:val="left"/>
      <w:pPr>
        <w:ind w:left="3624" w:hanging="360"/>
      </w:pPr>
      <w:rPr>
        <w:rFonts w:ascii="Courier New" w:hAnsi="Courier New" w:cs="Courier New" w:hint="default"/>
      </w:rPr>
    </w:lvl>
    <w:lvl w:ilvl="5" w:tplc="042A0005" w:tentative="1">
      <w:start w:val="1"/>
      <w:numFmt w:val="bullet"/>
      <w:lvlText w:val=""/>
      <w:lvlJc w:val="left"/>
      <w:pPr>
        <w:ind w:left="4344" w:hanging="360"/>
      </w:pPr>
      <w:rPr>
        <w:rFonts w:ascii="Wingdings" w:hAnsi="Wingdings" w:hint="default"/>
      </w:rPr>
    </w:lvl>
    <w:lvl w:ilvl="6" w:tplc="042A0001" w:tentative="1">
      <w:start w:val="1"/>
      <w:numFmt w:val="bullet"/>
      <w:lvlText w:val=""/>
      <w:lvlJc w:val="left"/>
      <w:pPr>
        <w:ind w:left="5064" w:hanging="360"/>
      </w:pPr>
      <w:rPr>
        <w:rFonts w:ascii="Symbol" w:hAnsi="Symbol" w:hint="default"/>
      </w:rPr>
    </w:lvl>
    <w:lvl w:ilvl="7" w:tplc="042A0003" w:tentative="1">
      <w:start w:val="1"/>
      <w:numFmt w:val="bullet"/>
      <w:lvlText w:val="o"/>
      <w:lvlJc w:val="left"/>
      <w:pPr>
        <w:ind w:left="5784" w:hanging="360"/>
      </w:pPr>
      <w:rPr>
        <w:rFonts w:ascii="Courier New" w:hAnsi="Courier New" w:cs="Courier New" w:hint="default"/>
      </w:rPr>
    </w:lvl>
    <w:lvl w:ilvl="8" w:tplc="042A0005" w:tentative="1">
      <w:start w:val="1"/>
      <w:numFmt w:val="bullet"/>
      <w:lvlText w:val=""/>
      <w:lvlJc w:val="left"/>
      <w:pPr>
        <w:ind w:left="6504" w:hanging="360"/>
      </w:pPr>
      <w:rPr>
        <w:rFonts w:ascii="Wingdings" w:hAnsi="Wingdings" w:hint="default"/>
      </w:rPr>
    </w:lvl>
  </w:abstractNum>
  <w:abstractNum w:abstractNumId="15" w15:restartNumberingAfterBreak="0">
    <w:nsid w:val="2470EC97"/>
    <w:multiLevelType w:val="multilevel"/>
    <w:tmpl w:val="2470EC9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8F537B"/>
    <w:multiLevelType w:val="multilevel"/>
    <w:tmpl w:val="2A8F53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ABF22B4"/>
    <w:multiLevelType w:val="hybridMultilevel"/>
    <w:tmpl w:val="21808596"/>
    <w:lvl w:ilvl="0" w:tplc="042A000F">
      <w:start w:val="1"/>
      <w:numFmt w:val="decimal"/>
      <w:lvlText w:val="%1."/>
      <w:lvlJc w:val="left"/>
      <w:pPr>
        <w:ind w:left="2520" w:hanging="360"/>
      </w:p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9" w15:restartNumberingAfterBreak="0">
    <w:nsid w:val="47B3599E"/>
    <w:multiLevelType w:val="hybridMultilevel"/>
    <w:tmpl w:val="80361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4DC07F"/>
    <w:multiLevelType w:val="multilevel"/>
    <w:tmpl w:val="4D4DC07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9D514E7"/>
    <w:multiLevelType w:val="multilevel"/>
    <w:tmpl w:val="08A4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41D34"/>
    <w:multiLevelType w:val="multilevel"/>
    <w:tmpl w:val="5A241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1EC5758"/>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E36D09"/>
    <w:multiLevelType w:val="hybridMultilevel"/>
    <w:tmpl w:val="8620D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4"/>
  </w:num>
  <w:num w:numId="3">
    <w:abstractNumId w:val="21"/>
  </w:num>
  <w:num w:numId="4">
    <w:abstractNumId w:val="2"/>
  </w:num>
  <w:num w:numId="5">
    <w:abstractNumId w:val="1"/>
  </w:num>
  <w:num w:numId="6">
    <w:abstractNumId w:val="11"/>
  </w:num>
  <w:num w:numId="7">
    <w:abstractNumId w:val="16"/>
  </w:num>
  <w:num w:numId="8">
    <w:abstractNumId w:val="26"/>
  </w:num>
  <w:num w:numId="9">
    <w:abstractNumId w:val="10"/>
  </w:num>
  <w:num w:numId="10">
    <w:abstractNumId w:val="0"/>
  </w:num>
  <w:num w:numId="11">
    <w:abstractNumId w:val="17"/>
  </w:num>
  <w:num w:numId="12">
    <w:abstractNumId w:val="23"/>
  </w:num>
  <w:num w:numId="13">
    <w:abstractNumId w:val="3"/>
  </w:num>
  <w:num w:numId="14">
    <w:abstractNumId w:val="20"/>
  </w:num>
  <w:num w:numId="15">
    <w:abstractNumId w:val="7"/>
  </w:num>
  <w:num w:numId="16">
    <w:abstractNumId w:val="15"/>
  </w:num>
  <w:num w:numId="17">
    <w:abstractNumId w:val="6"/>
  </w:num>
  <w:num w:numId="18">
    <w:abstractNumId w:val="5"/>
  </w:num>
  <w:num w:numId="19">
    <w:abstractNumId w:val="14"/>
  </w:num>
  <w:num w:numId="20">
    <w:abstractNumId w:val="13"/>
  </w:num>
  <w:num w:numId="21">
    <w:abstractNumId w:val="18"/>
  </w:num>
  <w:num w:numId="22">
    <w:abstractNumId w:val="19"/>
  </w:num>
  <w:num w:numId="23">
    <w:abstractNumId w:val="12"/>
  </w:num>
  <w:num w:numId="24">
    <w:abstractNumId w:val="9"/>
  </w:num>
  <w:num w:numId="25">
    <w:abstractNumId w:val="25"/>
  </w:num>
  <w:num w:numId="26">
    <w:abstractNumId w:val="2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64"/>
    <w:rsid w:val="000928F3"/>
    <w:rsid w:val="000D35EB"/>
    <w:rsid w:val="00266AD3"/>
    <w:rsid w:val="00290956"/>
    <w:rsid w:val="002C38EA"/>
    <w:rsid w:val="003C7BF2"/>
    <w:rsid w:val="00470870"/>
    <w:rsid w:val="005C3A64"/>
    <w:rsid w:val="005D34BC"/>
    <w:rsid w:val="00661986"/>
    <w:rsid w:val="006623C2"/>
    <w:rsid w:val="006C371C"/>
    <w:rsid w:val="00883879"/>
    <w:rsid w:val="009D2863"/>
    <w:rsid w:val="00A12835"/>
    <w:rsid w:val="00AB74F3"/>
    <w:rsid w:val="00B71753"/>
    <w:rsid w:val="00BD607D"/>
    <w:rsid w:val="00C04099"/>
    <w:rsid w:val="00C956D1"/>
    <w:rsid w:val="00CC00D2"/>
    <w:rsid w:val="00CF15A2"/>
    <w:rsid w:val="00CF1796"/>
    <w:rsid w:val="00D60177"/>
    <w:rsid w:val="00DA2771"/>
    <w:rsid w:val="00DF637C"/>
    <w:rsid w:val="00E57755"/>
    <w:rsid w:val="00F3737E"/>
    <w:rsid w:val="00F8050B"/>
    <w:rsid w:val="00FB1E72"/>
    <w:rsid w:val="1E593A4C"/>
    <w:rsid w:val="3D0C2395"/>
    <w:rsid w:val="5E8C2FC0"/>
    <w:rsid w:val="68DB49B5"/>
    <w:rsid w:val="69DE6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A233C23"/>
  <w15:docId w15:val="{7C65D414-A2AD-49B6-B77A-6A9F09A6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7" w:qFormat="1"/>
    <w:lsdException w:name="caption" w:semiHidden="1" w:unhideWhenUsed="1" w:qFormat="1"/>
    <w:lsdException w:name="Default Paragraph Font"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line="240" w:lineRule="atLeast"/>
      <w:ind w:leftChars="-1" w:left="-1" w:hangingChars="1" w:hanging="1"/>
      <w:textAlignment w:val="top"/>
      <w:outlineLvl w:val="0"/>
    </w:pPr>
    <w:rPr>
      <w:rFonts w:ascii="Times" w:eastAsia="Times" w:hAnsi="Times" w:cs="Times"/>
      <w:position w:val="-1"/>
      <w:sz w:val="24"/>
      <w:szCs w:val="24"/>
    </w:rPr>
  </w:style>
  <w:style w:type="paragraph" w:styleId="Heading1">
    <w:name w:val="heading 1"/>
    <w:basedOn w:val="Normal"/>
    <w:next w:val="Normal"/>
    <w:pPr>
      <w:keepNext/>
      <w:keepLines/>
      <w:numPr>
        <w:numId w:val="1"/>
      </w:numPr>
      <w:spacing w:before="480" w:after="240"/>
      <w:ind w:left="-1" w:hanging="1"/>
    </w:pPr>
    <w:rPr>
      <w:b/>
      <w:kern w:val="28"/>
      <w:sz w:val="36"/>
    </w:rPr>
  </w:style>
  <w:style w:type="paragraph" w:styleId="Heading2">
    <w:name w:val="heading 2"/>
    <w:basedOn w:val="Normal"/>
    <w:next w:val="Normal"/>
    <w:pPr>
      <w:keepNext/>
      <w:keepLines/>
      <w:numPr>
        <w:ilvl w:val="1"/>
        <w:numId w:val="1"/>
      </w:numPr>
      <w:spacing w:before="280" w:after="280"/>
      <w:ind w:left="-1" w:hanging="1"/>
      <w:outlineLvl w:val="1"/>
    </w:pPr>
    <w:rPr>
      <w:b/>
      <w:sz w:val="28"/>
    </w:rPr>
  </w:style>
  <w:style w:type="paragraph" w:styleId="Heading3">
    <w:name w:val="heading 3"/>
    <w:basedOn w:val="Normal"/>
    <w:next w:val="Normal"/>
    <w:pPr>
      <w:numPr>
        <w:ilvl w:val="2"/>
        <w:numId w:val="1"/>
      </w:numPr>
      <w:spacing w:before="240" w:after="240"/>
      <w:ind w:left="-1" w:hanging="1"/>
      <w:outlineLvl w:val="2"/>
    </w:pPr>
    <w:rPr>
      <w:b/>
    </w:rPr>
  </w:style>
  <w:style w:type="paragraph" w:styleId="Heading4">
    <w:name w:val="heading 4"/>
    <w:basedOn w:val="Normal"/>
    <w:next w:val="Normal"/>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w w:val="100"/>
      <w:position w:val="-1"/>
      <w:u w:val="single"/>
      <w:vertAlign w:val="baseline"/>
      <w:cs w:val="0"/>
    </w:rPr>
  </w:style>
  <w:style w:type="paragraph" w:styleId="Footer">
    <w:name w:val="footer"/>
    <w:basedOn w:val="Normal"/>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character" w:styleId="Hyperlink">
    <w:name w:val="Hyperlink"/>
    <w:basedOn w:val="DefaultParagraphFont"/>
    <w:rPr>
      <w:color w:val="0000FF"/>
      <w:w w:val="100"/>
      <w:position w:val="-1"/>
      <w:u w:val="single"/>
      <w:vertAlign w:val="baseline"/>
      <w:cs w:val="0"/>
    </w:rPr>
  </w:style>
  <w:style w:type="paragraph" w:styleId="NormalWeb">
    <w:name w:val="Normal (Web)"/>
    <w:uiPriority w:val="99"/>
    <w:pPr>
      <w:spacing w:beforeAutospacing="1" w:afterAutospacing="1"/>
    </w:pPr>
    <w:rPr>
      <w:sz w:val="24"/>
      <w:szCs w:val="24"/>
      <w:lang w:eastAsia="zh-CN"/>
    </w:rPr>
  </w:style>
  <w:style w:type="character" w:styleId="PageNumber">
    <w:name w:val="page number"/>
    <w:basedOn w:val="DefaultParagraphFont"/>
    <w:rPr>
      <w:w w:val="100"/>
      <w:position w:val="-1"/>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pPr>
      <w:suppressAutoHyphens/>
      <w:spacing w:line="240"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before="240" w:after="720" w:line="240" w:lineRule="auto"/>
      <w:jc w:val="right"/>
    </w:pPr>
    <w:rPr>
      <w:rFonts w:ascii="Arial" w:hAnsi="Arial"/>
      <w:b/>
      <w:kern w:val="28"/>
      <w:sz w:val="64"/>
    </w:rPr>
  </w:style>
  <w:style w:type="paragraph" w:styleId="TOC1">
    <w:name w:val="toc 1"/>
    <w:basedOn w:val="Normal"/>
    <w:next w:val="Normal"/>
    <w:pPr>
      <w:tabs>
        <w:tab w:val="left" w:pos="360"/>
        <w:tab w:val="right" w:leader="dot" w:pos="9360"/>
      </w:tabs>
      <w:spacing w:before="60" w:line="220" w:lineRule="atLeast"/>
      <w:ind w:left="360" w:hanging="360"/>
      <w:jc w:val="both"/>
    </w:pPr>
    <w:rPr>
      <w:b/>
      <w:lang w:val="zh-CN" w:eastAsia="zh-CN"/>
    </w:rPr>
  </w:style>
  <w:style w:type="paragraph" w:styleId="TOC2">
    <w:name w:val="toc 2"/>
    <w:basedOn w:val="Normal"/>
    <w:next w:val="Normal"/>
    <w:pPr>
      <w:tabs>
        <w:tab w:val="right" w:leader="dot" w:pos="9360"/>
      </w:tabs>
      <w:spacing w:line="220" w:lineRule="atLeast"/>
      <w:ind w:left="270"/>
      <w:jc w:val="both"/>
    </w:pPr>
    <w:rPr>
      <w:sz w:val="22"/>
    </w:rPr>
  </w:style>
  <w:style w:type="paragraph" w:styleId="TOC3">
    <w:name w:val="toc 3"/>
    <w:basedOn w:val="Normal"/>
    <w:next w:val="Normal"/>
    <w:pPr>
      <w:tabs>
        <w:tab w:val="left" w:pos="1200"/>
        <w:tab w:val="right" w:leader="dot" w:pos="9360"/>
      </w:tabs>
      <w:ind w:left="480"/>
    </w:pPr>
    <w:rPr>
      <w:sz w:val="22"/>
      <w:lang w:val="zh-CN" w:eastAsia="zh-C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table" w:customStyle="1" w:styleId="TableNormal2">
    <w:name w:val="Table Normal2"/>
    <w:pPr>
      <w:suppressAutoHyphens/>
      <w:spacing w:line="1" w:lineRule="atLeast"/>
      <w:ind w:leftChars="-1" w:left="-1" w:hangingChars="1" w:hanging="1"/>
      <w:textAlignment w:val="top"/>
      <w:outlineLvl w:val="0"/>
    </w:pPr>
    <w:rPr>
      <w:position w:val="-1"/>
    </w:rPr>
    <w:tblPr>
      <w:tblCellMar>
        <w:top w:w="0" w:type="dxa"/>
        <w:left w:w="108" w:type="dxa"/>
        <w:bottom w:w="0" w:type="dxa"/>
        <w:right w:w="108" w:type="dxa"/>
      </w:tblCellMar>
    </w:tblPr>
  </w:style>
  <w:style w:type="paragraph" w:customStyle="1" w:styleId="bullet">
    <w:name w:val="bullet"/>
    <w:basedOn w:val="Normal"/>
    <w:rPr>
      <w:rFonts w:ascii="Arial" w:hAnsi="Arial"/>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spacing w:line="220" w:lineRule="atLeas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table" w:customStyle="1" w:styleId="Style50">
    <w:name w:val="_Style 50"/>
    <w:basedOn w:val="TableNormal1"/>
    <w:qFormat/>
    <w:tblPr>
      <w:tblCellMar>
        <w:left w:w="108" w:type="dxa"/>
        <w:right w:w="108" w:type="dxa"/>
      </w:tblCellMar>
    </w:tblPr>
  </w:style>
  <w:style w:type="table" w:customStyle="1" w:styleId="Style51">
    <w:name w:val="_Style 51"/>
    <w:basedOn w:val="TableNormal1"/>
    <w:qFormat/>
    <w:tblPr>
      <w:tblCellMar>
        <w:left w:w="108" w:type="dxa"/>
        <w:right w:w="108" w:type="dxa"/>
      </w:tblCellMar>
    </w:tblPr>
  </w:style>
  <w:style w:type="table" w:customStyle="1" w:styleId="Style52">
    <w:name w:val="_Style 52"/>
    <w:basedOn w:val="TableNormal1"/>
    <w:tblPr>
      <w:tblCellMar>
        <w:left w:w="108" w:type="dxa"/>
        <w:right w:w="108" w:type="dxa"/>
      </w:tblCellMar>
    </w:tblPr>
  </w:style>
  <w:style w:type="table" w:customStyle="1" w:styleId="Style53">
    <w:name w:val="_Style 53"/>
    <w:basedOn w:val="TableNormal1"/>
    <w:qFormat/>
    <w:tblPr>
      <w:tblCellMar>
        <w:left w:w="108" w:type="dxa"/>
        <w:right w:w="108" w:type="dxa"/>
      </w:tblCellMar>
    </w:tblPr>
  </w:style>
  <w:style w:type="table" w:customStyle="1" w:styleId="Style54">
    <w:name w:val="_Style 54"/>
    <w:basedOn w:val="TableNormal1"/>
    <w:qFormat/>
    <w:tblPr>
      <w:tblCellMar>
        <w:left w:w="108" w:type="dxa"/>
        <w:right w:w="108" w:type="dxa"/>
      </w:tblCellMar>
    </w:tblPr>
  </w:style>
  <w:style w:type="table" w:customStyle="1" w:styleId="Style55">
    <w:name w:val="_Style 55"/>
    <w:basedOn w:val="TableNormal1"/>
    <w:qFormat/>
    <w:tblPr>
      <w:tblCellMar>
        <w:left w:w="108" w:type="dxa"/>
        <w:right w:w="108" w:type="dxa"/>
      </w:tblCellMar>
    </w:tblPr>
  </w:style>
  <w:style w:type="table" w:customStyle="1" w:styleId="Style56">
    <w:name w:val="_Style 56"/>
    <w:basedOn w:val="TableNormal1"/>
    <w:qFormat/>
    <w:tblPr>
      <w:tblCellMar>
        <w:left w:w="108" w:type="dxa"/>
        <w:right w:w="108" w:type="dxa"/>
      </w:tblCellMar>
    </w:tblPr>
  </w:style>
  <w:style w:type="table" w:customStyle="1" w:styleId="Style57">
    <w:name w:val="_Style 57"/>
    <w:basedOn w:val="TableNormal1"/>
    <w:qFormat/>
    <w:tblPr>
      <w:tblCellMar>
        <w:left w:w="108" w:type="dxa"/>
        <w:right w:w="108" w:type="dxa"/>
      </w:tblCellMar>
    </w:tblPr>
  </w:style>
  <w:style w:type="table" w:customStyle="1" w:styleId="Style58">
    <w:name w:val="_Style 58"/>
    <w:basedOn w:val="TableNormal1"/>
    <w:tblPr>
      <w:tblCellMar>
        <w:left w:w="108" w:type="dxa"/>
        <w:right w:w="108" w:type="dxa"/>
      </w:tblCellMar>
    </w:tblPr>
  </w:style>
  <w:style w:type="table" w:customStyle="1" w:styleId="Style59">
    <w:name w:val="_Style 59"/>
    <w:basedOn w:val="TableNormal1"/>
    <w:qFormat/>
    <w:tblPr>
      <w:tblCellMar>
        <w:left w:w="108" w:type="dxa"/>
        <w:right w:w="108" w:type="dxa"/>
      </w:tblCellMar>
    </w:tblPr>
  </w:style>
  <w:style w:type="table" w:customStyle="1" w:styleId="Style60">
    <w:name w:val="_Style 60"/>
    <w:basedOn w:val="TableNormal1"/>
    <w:tblPr>
      <w:tblCellMar>
        <w:left w:w="108" w:type="dxa"/>
        <w:right w:w="108" w:type="dxa"/>
      </w:tblCellMar>
    </w:tblPr>
  </w:style>
  <w:style w:type="table" w:customStyle="1" w:styleId="Style61">
    <w:name w:val="_Style 61"/>
    <w:basedOn w:val="TableNormal1"/>
    <w:qFormat/>
    <w:tblPr>
      <w:tblCellMar>
        <w:left w:w="108" w:type="dxa"/>
        <w:right w:w="108" w:type="dxa"/>
      </w:tblCellMar>
    </w:tblPr>
  </w:style>
  <w:style w:type="table" w:customStyle="1" w:styleId="Style62">
    <w:name w:val="_Style 62"/>
    <w:basedOn w:val="TableNormal1"/>
    <w:tblPr>
      <w:tblCellMar>
        <w:left w:w="108" w:type="dxa"/>
        <w:right w:w="108" w:type="dxa"/>
      </w:tblCellMar>
    </w:tblPr>
  </w:style>
  <w:style w:type="table" w:customStyle="1" w:styleId="Style63">
    <w:name w:val="_Style 63"/>
    <w:basedOn w:val="TableNormal1"/>
    <w:tblPr>
      <w:tblCellMar>
        <w:left w:w="108" w:type="dxa"/>
        <w:right w:w="108" w:type="dxa"/>
      </w:tblCellMar>
    </w:tblPr>
  </w:style>
  <w:style w:type="paragraph" w:styleId="ListParagraph">
    <w:name w:val="List Paragraph"/>
    <w:basedOn w:val="Normal"/>
    <w:uiPriority w:val="34"/>
    <w:qFormat/>
    <w:rsid w:val="00470870"/>
    <w:pPr>
      <w:suppressAutoHyphens w:val="0"/>
      <w:spacing w:after="160" w:line="259" w:lineRule="auto"/>
      <w:ind w:leftChars="0" w:left="720" w:firstLineChars="0" w:firstLine="0"/>
      <w:contextualSpacing/>
      <w:textAlignment w:val="auto"/>
      <w:outlineLvl w:val="9"/>
    </w:pPr>
    <w:rPr>
      <w:rFonts w:ascii="Times New Roman" w:eastAsiaTheme="minorHAnsi" w:hAnsi="Times New Roman" w:cstheme="minorBidi"/>
      <w:position w:val="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70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Dprz0d8u0anvw3NJX/LeDatOzQ==">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4E6B88-ECAA-4B82-910A-0D180F94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3760</Words>
  <Characters>21437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 CNPM -  DHCT</dc:creator>
  <cp:lastModifiedBy>Lenovo Slim 3</cp:lastModifiedBy>
  <cp:revision>8</cp:revision>
  <dcterms:created xsi:type="dcterms:W3CDTF">2023-10-11T15:36:00Z</dcterms:created>
  <dcterms:modified xsi:type="dcterms:W3CDTF">2023-11-24T15:48:00Z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D454A7877A9742B1A12F3D101034EAAB</vt:lpwstr>
  </property>
</Properties>
</file>